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6"/>
        <w:gridCol w:w="1816"/>
        <w:gridCol w:w="1816"/>
        <w:gridCol w:w="1816"/>
        <w:gridCol w:w="1816"/>
        <w:gridCol w:w="1816"/>
      </w:tblGrid>
      <w:tr>
        <w:trPr>
          <w:trHeight w:hRule="exact" w:val="304"/>
        </w:trPr>
        <w:tc>
          <w:tcPr>
            <w:tcW w:type="dxa" w:w="1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5/17/24, 1:56 PM</w:t>
            </w:r>
          </w:p>
        </w:tc>
        <w:tc>
          <w:tcPr>
            <w:tcW w:type="dxa" w:w="1060"/>
            <w:vMerge w:val="restart"/>
            <w:tcBorders>
              <w:bottom w:sz="6.400000000000091" w:val="single" w:color="#0066A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96" w:after="0"/>
              <w:ind w:left="1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ABABAB"/>
                <w:sz w:val="22"/>
              </w:rPr>
              <w:hyperlink r:id="rId9" w:history="1">
                <w:r>
                  <w:rPr>
                    <w:rStyle w:val="Hyperlink"/>
                  </w:rPr>
                  <w:t>Sponsors</w:t>
                </w:r>
              </w:hyperlink>
            </w:r>
          </w:p>
        </w:tc>
        <w:tc>
          <w:tcPr>
            <w:tcW w:type="dxa" w:w="2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4" w:after="0"/>
              <w:ind w:left="10" w:right="0" w:firstLine="0"/>
              <w:jc w:val="left"/>
            </w:pPr>
            <w:r>
              <w:rPr>
                <w:w w:val="101.72256657744619"/>
                <w:rFonts w:ascii="" w:hAnsi="" w:eastAsia=""/>
                <w:b w:val="0"/>
                <w:i w:val="0"/>
                <w:color w:val="202020"/>
                <w:sz w:val="24"/>
              </w:rPr>
              <w:t>Search projects</w:t>
            </w:r>
          </w:p>
        </w:tc>
        <w:tc>
          <w:tcPr>
            <w:tcW w:type="dxa" w:w="2040"/>
            <w:vMerge w:val="restart"/>
            <w:tcBorders>
              <w:bottom w:sz="6.400000000000091" w:val="single" w:color="#0066A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8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pdf2docx · PyPI</w:t>
            </w:r>
          </w:p>
        </w:tc>
        <w:tc>
          <w:tcPr>
            <w:tcW w:type="dxa" w:w="3380"/>
            <w:vMerge w:val="restart"/>
            <w:tcBorders>
              <w:bottom w:sz="6.400000000000091" w:val="single" w:color="#0066A2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6" w:after="0"/>
              <w:ind w:left="636" w:right="0" w:firstLine="0"/>
              <w:jc w:val="left"/>
            </w:pPr>
            <w:r>
              <w:rPr>
                <w:rFonts w:ascii="Font Awesome 6 Free Solid" w:hAnsi="Font Awesome 6 Free Solid" w:eastAsia="Font Awesome 6 Free Solid"/>
                <w:b w:val="0"/>
                <w:i w:val="0"/>
                <w:color w:val="383838"/>
                <w:sz w:val="27"/>
              </w:rPr>
              <w:t></w:t>
            </w:r>
          </w:p>
        </w:tc>
      </w:tr>
      <w:tr>
        <w:trPr>
          <w:trHeight w:hRule="exact" w:val="1400"/>
        </w:trPr>
        <w:tc>
          <w:tcPr>
            <w:tcW w:type="dxa" w:w="1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22300" cy="546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54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16"/>
            <w:vMerge/>
            <w:tcBorders>
              <w:bottom w:sz="6.400000000000091" w:val="single" w:color="#0066A2"/>
            </w:tcBorders>
          </w:tcPr>
          <w:p/>
        </w:tc>
        <w:tc>
          <w:tcPr>
            <w:tcW w:type="dxa" w:w="3632"/>
            <w:gridSpan w:val="2"/>
            <w:vMerge/>
            <w:tcBorders/>
          </w:tcPr>
          <w:p/>
        </w:tc>
        <w:tc>
          <w:tcPr>
            <w:tcW w:type="dxa" w:w="1816"/>
            <w:vMerge/>
            <w:tcBorders>
              <w:bottom w:sz="6.400000000000091" w:val="single" w:color="#0066A2"/>
            </w:tcBorders>
          </w:tcPr>
          <w:p/>
        </w:tc>
        <w:tc>
          <w:tcPr>
            <w:tcW w:type="dxa" w:w="1816"/>
            <w:vMerge/>
            <w:tcBorders>
              <w:bottom w:sz="6.400000000000091" w:val="single" w:color="#0066A2"/>
            </w:tcBorders>
          </w:tcPr>
          <w:p/>
        </w:tc>
      </w:tr>
      <w:tr>
        <w:trPr>
          <w:trHeight w:hRule="exact" w:val="1132"/>
        </w:trPr>
        <w:tc>
          <w:tcPr>
            <w:tcW w:type="dxa" w:w="1570"/>
            <w:tcBorders>
              <w:bottom w:sz="6.400000000000091" w:val="single" w:color="#0066A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ABABAB"/>
                <w:sz w:val="23"/>
              </w:rPr>
              <w:hyperlink r:id="rId11" w:history="1">
                <w:r>
                  <w:rPr>
                    <w:rStyle w:val="Hyperlink"/>
                  </w:rPr>
                  <w:t>Help</w:t>
                </w:r>
              </w:hyperlink>
            </w:r>
          </w:p>
        </w:tc>
        <w:tc>
          <w:tcPr>
            <w:tcW w:type="dxa" w:w="1816"/>
            <w:vMerge/>
            <w:tcBorders>
              <w:bottom w:sz="6.400000000000091" w:val="single" w:color="#0066A2"/>
            </w:tcBorders>
          </w:tcPr>
          <w:p/>
        </w:tc>
        <w:tc>
          <w:tcPr>
            <w:tcW w:type="dxa" w:w="1340"/>
            <w:tcBorders>
              <w:bottom w:sz="6.400000000000091" w:val="single" w:color="#0066A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2" w:after="0"/>
              <w:ind w:left="0" w:right="2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ABABAB"/>
                <w:sz w:val="22"/>
              </w:rPr>
              <w:hyperlink r:id="rId12" w:history="1">
                <w:r>
                  <w:rPr>
                    <w:rStyle w:val="Hyperlink"/>
                  </w:rPr>
                  <w:t>Log in</w:t>
                </w:r>
              </w:hyperlink>
            </w:r>
          </w:p>
        </w:tc>
        <w:tc>
          <w:tcPr>
            <w:tcW w:type="dxa" w:w="1440"/>
            <w:tcBorders>
              <w:bottom w:sz="6.400000000000091" w:val="single" w:color="#0066A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6" w:after="0"/>
              <w:ind w:left="254" w:right="0" w:firstLine="0"/>
              <w:jc w:val="left"/>
            </w:pPr>
            <w:r>
              <w:rPr>
                <w:w w:val="98.40548948402571"/>
                <w:rFonts w:ascii="" w:hAnsi="" w:eastAsia=""/>
                <w:b w:val="0"/>
                <w:i w:val="0"/>
                <w:color w:val="ABABAB"/>
                <w:sz w:val="22"/>
              </w:rPr>
              <w:hyperlink r:id="rId13" w:history="1">
                <w:r>
                  <w:rPr>
                    <w:rStyle w:val="Hyperlink"/>
                  </w:rPr>
                  <w:t>Register</w:t>
                </w:r>
              </w:hyperlink>
            </w:r>
          </w:p>
        </w:tc>
        <w:tc>
          <w:tcPr>
            <w:tcW w:type="dxa" w:w="1816"/>
            <w:vMerge/>
            <w:tcBorders>
              <w:bottom w:sz="6.400000000000091" w:val="single" w:color="#0066A2"/>
            </w:tcBorders>
          </w:tcPr>
          <w:p/>
        </w:tc>
        <w:tc>
          <w:tcPr>
            <w:tcW w:type="dxa" w:w="1816"/>
            <w:vMerge/>
            <w:tcBorders>
              <w:bottom w:sz="6.400000000000091" w:val="single" w:color="#0066A2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734"/>
        <w:ind w:left="0" w:right="0"/>
      </w:pPr>
    </w:p>
    <w:p>
      <w:pPr>
        <w:sectPr>
          <w:pgSz w:w="11899" w:h="16838"/>
          <w:pgMar w:top="158" w:right="490" w:bottom="142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94" w:right="0" w:firstLine="0"/>
        <w:jc w:val="left"/>
      </w:pPr>
      <w:r>
        <w:rPr>
          <w:rFonts w:ascii="" w:hAnsi="" w:eastAsia=""/>
          <w:b w:val="0"/>
          <w:i w:val="0"/>
          <w:color w:val="ABABAB"/>
          <w:sz w:val="58"/>
        </w:rPr>
        <w:t>pdf2docx 0.5.8</w:t>
      </w:r>
    </w:p>
    <w:p>
      <w:pPr>
        <w:sectPr>
          <w:type w:val="continuous"/>
          <w:pgSz w:w="11899" w:h="16838"/>
          <w:pgMar w:top="158" w:right="490" w:bottom="142" w:left="510" w:header="720" w:footer="720" w:gutter="0"/>
          <w:cols w:num="2" w:equalWidth="0">
            <w:col w:w="6278" w:space="0"/>
            <w:col w:w="4622" w:space="0"/>
          </w:cols>
          <w:docGrid w:linePitch="360"/>
        </w:sectPr>
      </w:pPr>
    </w:p>
    <w:p>
      <w:pPr>
        <w:autoSpaceDN w:val="0"/>
        <w:tabs>
          <w:tab w:pos="2796" w:val="left"/>
        </w:tabs>
        <w:autoSpaceDE w:val="0"/>
        <w:widowControl/>
        <w:spacing w:line="240" w:lineRule="auto" w:before="218" w:after="302"/>
        <w:ind w:left="2224" w:right="0" w:firstLine="0"/>
        <w:jc w:val="left"/>
      </w:pPr>
      <w:r>
        <w:rPr>
          <w:w w:val="101.05263559441818"/>
          <w:rFonts w:ascii="Font Awesome 6 Free Solid" w:hAnsi="Font Awesome 6 Free Solid" w:eastAsia="Font Awesome 6 Free Solid"/>
          <w:b w:val="0"/>
          <w:i w:val="0"/>
          <w:color w:val="ABABAB"/>
          <w:sz w:val="19"/>
        </w:rPr>
        <w:hyperlink r:id="rId14" w:history="1">
          <w:r>
            <w:rPr>
              <w:rStyle w:val="Hyperlink"/>
            </w:rPr>
            <w:t></w:t>
          </w:r>
        </w:hyperlink>
      </w:r>
      <w:r>
        <w:rPr>
          <w:rFonts w:ascii="" w:hAnsi="" w:eastAsia=""/>
          <w:b w:val="0"/>
          <w:i w:val="0"/>
          <w:color w:val="ABABAB"/>
          <w:sz w:val="18"/>
        </w:rPr>
        <w:hyperlink r:id="rId14" w:history="1">
          <w:r>
            <w:rPr>
              <w:rStyle w:val="Hyperlink"/>
            </w:rPr>
            <w:t>Latest version</w:t>
          </w:r>
        </w:hyperlink>
      </w:r>
    </w:p>
    <w:p>
      <w:pPr>
        <w:sectPr>
          <w:type w:val="nextColumn"/>
          <w:pgSz w:w="11899" w:h="16838"/>
          <w:pgMar w:top="158" w:right="490" w:bottom="142" w:left="510" w:header="720" w:footer="720" w:gutter="0"/>
          <w:cols w:num="2" w:equalWidth="0">
            <w:col w:w="6278" w:space="0"/>
            <w:col w:w="462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3633"/>
        <w:gridCol w:w="3633"/>
        <w:gridCol w:w="3633"/>
      </w:tblGrid>
      <w:tr>
        <w:trPr>
          <w:trHeight w:hRule="exact" w:val="1296"/>
        </w:trPr>
        <w:tc>
          <w:tcPr>
            <w:tcW w:type="dxa" w:w="4204"/>
            <w:tcBorders>
              <w:bottom w:sz="6.400000000000091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4" w:right="0" w:firstLine="0"/>
              <w:jc w:val="left"/>
            </w:pPr>
            <w:r>
              <w:rPr>
                <w:rFonts w:ascii="Source Code Pro ExtraLight Medium" w:hAnsi="Source Code Pro ExtraLight Medium" w:eastAsia="Source Code Pro ExtraLight Medium"/>
                <w:b w:val="0"/>
                <w:i w:val="0"/>
                <w:color w:val="ABABAB"/>
                <w:sz w:val="29"/>
              </w:rPr>
              <w:t>pip install pdf2docx</w:t>
            </w:r>
          </w:p>
        </w:tc>
        <w:tc>
          <w:tcPr>
            <w:tcW w:type="dxa" w:w="2140"/>
            <w:tcBorders>
              <w:bottom w:sz="6.400000000000091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96" w:right="0" w:firstLine="0"/>
              <w:jc w:val="left"/>
            </w:pPr>
            <w:r>
              <w:rPr>
                <w:rFonts w:ascii="Font Awesome 6 Free Solid" w:hAnsi="Font Awesome 6 Free Solid" w:eastAsia="Font Awesome 6 Free Solid"/>
                <w:b w:val="0"/>
                <w:i w:val="0"/>
                <w:color w:val="ABABAB"/>
                <w:sz w:val="24"/>
              </w:rPr>
              <w:t></w:t>
            </w:r>
          </w:p>
        </w:tc>
        <w:tc>
          <w:tcPr>
            <w:tcW w:type="dxa" w:w="4440"/>
            <w:tcBorders>
              <w:bottom w:sz="6.400000000000091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450" w:firstLine="0"/>
              <w:jc w:val="right"/>
            </w:pPr>
            <w:r>
              <w:rPr>
                <w:w w:val="101.44182729077502"/>
                <w:rFonts w:ascii="" w:hAnsi="" w:eastAsia=""/>
                <w:b w:val="0"/>
                <w:i w:val="0"/>
                <w:color w:val="ABABAB"/>
                <w:sz w:val="21"/>
              </w:rPr>
              <w:t>Released: Jan 22, 2024</w:t>
            </w:r>
          </w:p>
        </w:tc>
      </w:tr>
    </w:tbl>
    <w:p>
      <w:pPr>
        <w:autoSpaceDN w:val="0"/>
        <w:autoSpaceDE w:val="0"/>
        <w:widowControl/>
        <w:spacing w:line="240" w:lineRule="auto" w:before="388" w:after="392"/>
        <w:ind w:left="494" w:right="0" w:firstLine="0"/>
        <w:jc w:val="left"/>
      </w:pPr>
      <w:r>
        <w:rPr>
          <w:rFonts w:ascii="" w:hAnsi="" w:eastAsia=""/>
          <w:b w:val="0"/>
          <w:i w:val="0"/>
          <w:color w:val="454545"/>
          <w:sz w:val="25"/>
        </w:rPr>
        <w:t>Open source Python library converting pdf to docx.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5449"/>
        <w:gridCol w:w="5449"/>
      </w:tblGrid>
      <w:tr>
        <w:trPr>
          <w:trHeight w:hRule="exact" w:val="2742"/>
        </w:trPr>
        <w:tc>
          <w:tcPr>
            <w:tcW w:type="dxa" w:w="2644"/>
            <w:tcBorders>
              <w:top w:sz="5.599999999999909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8" w:after="0"/>
              <w:ind w:left="4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6"/>
              </w:rPr>
              <w:t>Navigation</w:t>
            </w:r>
          </w:p>
          <w:p>
            <w:pPr>
              <w:autoSpaceDN w:val="0"/>
              <w:autoSpaceDE w:val="0"/>
              <w:widowControl/>
              <w:spacing w:line="259" w:lineRule="auto" w:before="516" w:after="0"/>
              <w:ind w:left="0" w:right="818" w:firstLine="0"/>
              <w:jc w:val="right"/>
            </w:pPr>
            <w:r>
              <w:rPr>
                <w:rFonts w:ascii="Font Awesome 6 Free Solid" w:hAnsi="Font Awesome 6 Free Solid" w:eastAsia="Font Awesome 6 Free Solid"/>
                <w:b w:val="0"/>
                <w:i w:val="0"/>
                <w:color w:val="ABABAB"/>
                <w:sz w:val="24"/>
              </w:rPr>
              <w:t></w:t>
            </w:r>
            <w:r>
              <w:rPr>
                <w:w w:val="102.17216455021263"/>
                <w:rFonts w:ascii="" w:hAnsi="" w:eastAsia=""/>
                <w:b w:val="0"/>
                <w:i w:val="0"/>
                <w:color w:val="ABABAB"/>
                <w:sz w:val="22"/>
              </w:rPr>
              <w:t xml:space="preserve"> Project</w:t>
            </w:r>
          </w:p>
          <w:p>
            <w:pPr>
              <w:autoSpaceDN w:val="0"/>
              <w:autoSpaceDE w:val="0"/>
              <w:widowControl/>
              <w:spacing w:line="240" w:lineRule="auto" w:before="114" w:after="0"/>
              <w:ind w:left="0" w:right="820" w:firstLine="0"/>
              <w:jc w:val="right"/>
            </w:pPr>
            <w:r>
              <w:rPr>
                <w:w w:val="102.15368059363827"/>
                <w:rFonts w:ascii="" w:hAnsi="" w:eastAsia=""/>
                <w:b w:val="0"/>
                <w:i w:val="0"/>
                <w:color w:val="ABABAB"/>
                <w:sz w:val="23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40" w:lineRule="auto" w:before="508" w:after="0"/>
              <w:ind w:left="0" w:right="0" w:firstLine="0"/>
              <w:jc w:val="center"/>
            </w:pPr>
            <w:r>
              <w:rPr>
                <w:rFonts w:ascii="Font Awesome 6 Free Solid" w:hAnsi="Font Awesome 6 Free Solid" w:eastAsia="Font Awesome 6 Free Solid"/>
                <w:b w:val="0"/>
                <w:i w:val="0"/>
                <w:color w:val="006DAC"/>
                <w:sz w:val="24"/>
              </w:rPr>
              <w:t></w:t>
            </w:r>
            <w:r>
              <w:rPr>
                <w:w w:val="98.71358629010706"/>
                <w:rFonts w:ascii="" w:hAnsi="" w:eastAsia=""/>
                <w:b w:val="0"/>
                <w:i w:val="0"/>
                <w:color w:val="006DAC"/>
                <w:sz w:val="21"/>
              </w:rPr>
              <w:t xml:space="preserve"> Release</w:t>
            </w:r>
          </w:p>
        </w:tc>
        <w:tc>
          <w:tcPr>
            <w:tcW w:type="dxa" w:w="8140"/>
            <w:tcBorders>
              <w:top w:sz="5.599999999999909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0" w:after="0"/>
              <w:ind w:left="7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36"/>
              </w:rPr>
              <w:t>Project description</w:t>
            </w:r>
          </w:p>
          <w:p>
            <w:pPr>
              <w:autoSpaceDN w:val="0"/>
              <w:autoSpaceDE w:val="0"/>
              <w:widowControl/>
              <w:spacing w:line="266" w:lineRule="auto" w:before="538" w:after="0"/>
              <w:ind w:left="784" w:right="0" w:firstLine="0"/>
              <w:jc w:val="left"/>
            </w:pPr>
            <w:r>
              <w:rPr>
                <w:w w:val="98.12409886678414"/>
                <w:rFonts w:ascii="" w:hAnsi="" w:eastAsia=""/>
                <w:b w:val="0"/>
                <w:i w:val="0"/>
                <w:color w:val="454545"/>
                <w:sz w:val="22"/>
              </w:rPr>
              <w:t xml:space="preserve">English | </w:t>
            </w:r>
            <w:r>
              <w:rPr>
                <w:rFonts w:ascii="" w:hAnsi="" w:eastAsia=""/>
                <w:b w:val="0"/>
                <w:i w:val="0"/>
                <w:color w:val="006DAC"/>
                <w:sz w:val="24"/>
              </w:rPr>
              <w:hyperlink r:id="rId15" w:history="1">
                <w:r>
                  <w:rPr>
                    <w:rStyle w:val="Hyperlink"/>
                  </w:rPr>
                  <w:t>中文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0" w:lineRule="auto" w:before="588" w:after="0"/>
              <w:ind w:left="7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40"/>
              </w:rPr>
              <w:t>pdf2docx</w:t>
            </w:r>
          </w:p>
        </w:tc>
      </w:tr>
    </w:tbl>
    <w:p>
      <w:pPr>
        <w:autoSpaceDN w:val="0"/>
        <w:autoSpaceDE w:val="0"/>
        <w:widowControl/>
        <w:spacing w:line="240" w:lineRule="auto" w:before="36" w:after="228"/>
        <w:ind w:left="734" w:right="0" w:firstLine="0"/>
        <w:jc w:val="left"/>
      </w:pPr>
      <w:r>
        <w:rPr>
          <w:w w:val="98.47198665681715"/>
          <w:rFonts w:ascii="" w:hAnsi="" w:eastAsia=""/>
          <w:b w:val="0"/>
          <w:i w:val="0"/>
          <w:color w:val="006DAC"/>
          <w:sz w:val="24"/>
        </w:rPr>
        <w:t>history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0.0" w:type="dxa"/>
      </w:tblPr>
      <w:tblGrid>
        <w:gridCol w:w="1557"/>
        <w:gridCol w:w="1557"/>
        <w:gridCol w:w="1557"/>
        <w:gridCol w:w="1557"/>
        <w:gridCol w:w="1557"/>
        <w:gridCol w:w="1557"/>
        <w:gridCol w:w="1557"/>
      </w:tblGrid>
      <w:tr>
        <w:trPr>
          <w:trHeight w:hRule="exact" w:val="300"/>
        </w:trPr>
        <w:tc>
          <w:tcPr>
            <w:tcW w:type="dxa" w:w="311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4" w:after="0"/>
              <w:ind w:left="0" w:right="0" w:firstLine="0"/>
              <w:jc w:val="center"/>
            </w:pPr>
            <w:r>
              <w:rPr>
                <w:shd w:val="clear" w:color="auto" w:fill="545454"/>
                <w:w w:val="103.12498807907104"/>
                <w:rFonts w:ascii="Verdana" w:hAnsi="Verdana" w:eastAsia="Verdana"/>
                <w:b w:val="0"/>
                <w:i w:val="0"/>
                <w:color w:val="FFFFFF"/>
                <w:sz w:val="16"/>
              </w:rPr>
              <w:t>python</w:t>
            </w:r>
            <w:r>
              <w:rPr>
                <w:w w:val="103.12498807907104"/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97ca00"/>
                <w:w w:val="103.12498807907104"/>
                <w:rFonts w:ascii="Verdana" w:hAnsi="Verdana" w:eastAsia="Verdana"/>
                <w:b w:val="0"/>
                <w:i w:val="0"/>
                <w:color w:val="000000"/>
                <w:sz w:val="16"/>
              </w:rPr>
              <w:t>&gt;=3.6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.99999999999977" w:type="dxa"/>
            </w:tblPr>
            <w:tblGrid>
              <w:gridCol w:w="380"/>
            </w:tblGrid>
            <w:tr>
              <w:trPr>
                <w:trHeight w:hRule="exact" w:val="280"/>
              </w:trPr>
              <w:tc>
                <w:tcPr>
                  <w:tcW w:type="dxa" w:w="336"/>
                  <w:tcBorders/>
                  <w:shd w:fill="54545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65100" cy="1524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100" cy="152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w w:val="103.125"/>
                <w:rFonts w:ascii="Verdana" w:hAnsi="Verdana" w:eastAsia="Verdana"/>
                <w:b w:val="0"/>
                <w:i w:val="0"/>
                <w:color w:val="FFFFFF"/>
                <w:sz w:val="16"/>
              </w:rPr>
              <w:hyperlink r:id="rId17" w:history="1">
                <w:r>
                  <w:rPr>
                    <w:rStyle w:val="Hyperlink"/>
                  </w:rPr>
                  <w:t>codecov</w:t>
                </w:r>
              </w:hyperlink>
            </w:r>
          </w:p>
        </w:tc>
        <w:tc>
          <w:tcPr>
            <w:tcW w:type="dxa" w:w="58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88"/>
            </w:tblGrid>
            <w:tr>
              <w:trPr>
                <w:trHeight w:hRule="exact" w:val="280"/>
              </w:trPr>
              <w:tc>
                <w:tcPr>
                  <w:tcW w:type="dxa" w:w="584"/>
                  <w:tcBorders/>
                  <w:shd w:fill="afab1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4" w:after="0"/>
                    <w:ind w:left="0" w:right="0" w:firstLine="0"/>
                    <w:jc w:val="center"/>
                  </w:pPr>
                  <w:r>
                    <w:rPr>
                      <w:w w:val="103.125"/>
                      <w:rFonts w:ascii="Verdana" w:hAnsi="Verdana" w:eastAsia="Verdana"/>
                      <w:b w:val="0"/>
                      <w:i w:val="0"/>
                      <w:color w:val="FFFFFF"/>
                      <w:sz w:val="16"/>
                    </w:rPr>
                    <w:t>87%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4" w:after="0"/>
              <w:ind w:left="0" w:right="0" w:firstLine="0"/>
              <w:jc w:val="center"/>
            </w:pPr>
            <w:r>
              <w:rPr>
                <w:shd w:val="clear" w:color="auto" w:fill="545454"/>
                <w:w w:val="103.12498807907104"/>
                <w:rFonts w:ascii="Verdana" w:hAnsi="Verdana" w:eastAsia="Verdana"/>
                <w:b w:val="0"/>
                <w:i w:val="0"/>
                <w:color w:val="FFFFFF"/>
                <w:sz w:val="16"/>
              </w:rPr>
              <w:hyperlink r:id="rId18" w:history="1">
                <w:r>
                  <w:rPr>
                    <w:rStyle w:val="Hyperlink"/>
                  </w:rPr>
                  <w:t>pypi</w:t>
                </w:r>
              </w:hyperlink>
            </w:r>
            <w:r>
              <w:rPr>
                <w:w w:val="103.12498807907104"/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fe7d37"/>
                <w:w w:val="103.12498807907104"/>
                <w:rFonts w:ascii="Verdana" w:hAnsi="Verdana" w:eastAsia="Verdana"/>
                <w:b w:val="0"/>
                <w:i w:val="0"/>
                <w:color w:val="000000"/>
                <w:sz w:val="16"/>
              </w:rPr>
              <w:hyperlink r:id="rId18" w:history="1">
                <w:r>
                  <w:rPr>
                    <w:rStyle w:val="Hyperlink"/>
                  </w:rPr>
                  <w:t>v0.5.8</w:t>
                </w:r>
              </w:hyperlink>
            </w:r>
          </w:p>
        </w:tc>
        <w:tc>
          <w:tcPr>
            <w:tcW w:type="dxa" w:w="14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4" w:after="0"/>
              <w:ind w:left="0" w:right="0" w:firstLine="0"/>
              <w:jc w:val="center"/>
            </w:pPr>
            <w:r>
              <w:rPr>
                <w:shd w:val="clear" w:color="auto" w:fill="545454"/>
                <w:w w:val="103.12498807907104"/>
                <w:rFonts w:ascii="Verdana" w:hAnsi="Verdana" w:eastAsia="Verdana"/>
                <w:b w:val="0"/>
                <w:i w:val="0"/>
                <w:color w:val="FFFFFF"/>
                <w:sz w:val="16"/>
              </w:rPr>
              <w:t>license</w:t>
            </w:r>
            <w:r>
              <w:rPr>
                <w:w w:val="103.12498807907104"/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9e9e9e"/>
                <w:w w:val="103.12498807907104"/>
                <w:rFonts w:ascii="Verdana" w:hAnsi="Verdana" w:eastAsia="Verdana"/>
                <w:b w:val="0"/>
                <w:i w:val="0"/>
                <w:color w:val="000000"/>
                <w:sz w:val="16"/>
              </w:rPr>
              <w:t>GPL v3</w:t>
            </w:r>
          </w:p>
        </w:tc>
      </w:tr>
      <w:tr>
        <w:trPr>
          <w:trHeight w:hRule="exact" w:val="360"/>
        </w:trPr>
        <w:tc>
          <w:tcPr>
            <w:tcW w:type="dxa" w:w="3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96" w:right="0" w:firstLine="0"/>
              <w:jc w:val="left"/>
            </w:pPr>
            <w:r>
              <w:rPr>
                <w:rFonts w:ascii="Font Awesome 6 Free Solid" w:hAnsi="Font Awesome 6 Free Solid" w:eastAsia="Font Awesome 6 Free Solid"/>
                <w:b w:val="0"/>
                <w:i w:val="0"/>
                <w:color w:val="006DAC"/>
                <w:sz w:val="24"/>
              </w:rPr>
              <w:t></w:t>
            </w:r>
            <w:r>
              <w:rPr>
                <w:w w:val="98.47954986417567"/>
                <w:rFonts w:ascii="" w:hAnsi="" w:eastAsia=""/>
                <w:b w:val="0"/>
                <w:i w:val="0"/>
                <w:color w:val="006DAC"/>
                <w:sz w:val="23"/>
              </w:rPr>
              <w:t xml:space="preserve"> Download</w:t>
            </w:r>
          </w:p>
        </w:tc>
        <w:tc>
          <w:tcPr>
            <w:tcW w:type="dxa" w:w="255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4" w:after="0"/>
              <w:ind w:left="90" w:right="0" w:firstLine="0"/>
              <w:jc w:val="left"/>
            </w:pPr>
            <w:r>
              <w:rPr>
                <w:shd w:val="clear" w:color="auto" w:fill="545454"/>
                <w:w w:val="103.12498807907104"/>
                <w:rFonts w:ascii="Verdana" w:hAnsi="Verdana" w:eastAsia="Verdana"/>
                <w:b w:val="0"/>
                <w:i w:val="0"/>
                <w:color w:val="FFFFFF"/>
                <w:sz w:val="16"/>
              </w:rPr>
              <w:t>downloads</w:t>
            </w:r>
            <w:r>
              <w:rPr>
                <w:w w:val="103.12498807907104"/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44cc11"/>
                <w:w w:val="103.12498807907104"/>
                <w:rFonts w:ascii="Verdana" w:hAnsi="Verdana" w:eastAsia="Verdana"/>
                <w:b w:val="0"/>
                <w:i w:val="0"/>
                <w:color w:val="000000"/>
                <w:sz w:val="16"/>
              </w:rPr>
              <w:t>152k/month</w:t>
            </w:r>
          </w:p>
        </w:tc>
        <w:tc>
          <w:tcPr>
            <w:tcW w:type="dxa" w:w="58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84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2" w:lineRule="auto" w:before="0" w:after="46"/>
        <w:ind w:left="734" w:right="0" w:firstLine="0"/>
        <w:jc w:val="left"/>
      </w:pPr>
      <w:r>
        <w:rPr>
          <w:rFonts w:ascii="" w:hAnsi="" w:eastAsia=""/>
          <w:b w:val="0"/>
          <w:i w:val="0"/>
          <w:color w:val="006DAC"/>
          <w:sz w:val="23"/>
        </w:rPr>
        <w:t>files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30.0" w:type="dxa"/>
      </w:tblPr>
      <w:tblGrid>
        <w:gridCol w:w="5449"/>
        <w:gridCol w:w="5449"/>
      </w:tblGrid>
      <w:tr>
        <w:trPr>
          <w:trHeight w:hRule="exact" w:val="40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2"/>
              </w:rPr>
              <w:t xml:space="preserve">Extract data from PDF with </w:t>
            </w:r>
            <w:r>
              <w:rPr>
                <w:w w:val="102.00000762939455"/>
                <w:rFonts w:ascii="Source Code Pro ExtraLight Medium" w:hAnsi="Source Code Pro ExtraLight Medium" w:eastAsia="Source Code Pro ExtraLight Medium"/>
                <w:b w:val="0"/>
                <w:i w:val="0"/>
                <w:color w:val="171717"/>
                <w:sz w:val="20"/>
              </w:rPr>
              <w:t>PyMuPDF</w:t>
            </w:r>
            <w:r>
              <w:rPr>
                <w:w w:val="98.75367367580581"/>
                <w:rFonts w:ascii="" w:hAnsi="" w:eastAsia=""/>
                <w:b w:val="0"/>
                <w:i w:val="0"/>
                <w:color w:val="454545"/>
                <w:sz w:val="22"/>
              </w:rPr>
              <w:t xml:space="preserve"> </w:t>
            </w:r>
            <w:r>
              <w:rPr>
                <w:w w:val="98.75367367580581"/>
                <w:rFonts w:ascii="" w:hAnsi="" w:eastAsia=""/>
                <w:b w:val="0"/>
                <w:i w:val="0"/>
                <w:color w:val="454545"/>
                <w:sz w:val="22"/>
              </w:rPr>
              <w:t>, e.g. text, images and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07.9999999999995" w:type="dxa"/>
            </w:tblPr>
            <w:tblGrid>
              <w:gridCol w:w="6480"/>
            </w:tblGrid>
            <w:tr>
              <w:trPr>
                <w:trHeight w:hRule="exact" w:val="278"/>
              </w:trPr>
              <w:tc>
                <w:tcPr>
                  <w:tcW w:type="dxa" w:w="930"/>
                  <w:tcBorders>
                    <w:start w:sz="12.0" w:val="single" w:color="#D3D3D3"/>
                    <w:end w:sz="12.0" w:val="single" w:color="#D3D3D3"/>
                    <w:bottom w:sz="12.0" w:val="single" w:color="#D3D3D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46" w:after="0"/>
        <w:ind w:left="0" w:right="6060" w:firstLine="0"/>
        <w:jc w:val="right"/>
      </w:pPr>
      <w:r>
        <w:rPr>
          <w:rFonts w:ascii="" w:hAnsi="" w:eastAsia=""/>
          <w:b w:val="0"/>
          <w:i w:val="0"/>
          <w:color w:val="454545"/>
          <w:sz w:val="23"/>
        </w:rPr>
        <w:t>drawings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6"/>
        <w:gridCol w:w="1816"/>
        <w:gridCol w:w="1816"/>
        <w:gridCol w:w="1816"/>
        <w:gridCol w:w="1816"/>
        <w:gridCol w:w="1816"/>
      </w:tblGrid>
      <w:tr>
        <w:trPr>
          <w:trHeight w:hRule="exact" w:val="252"/>
        </w:trPr>
        <w:tc>
          <w:tcPr>
            <w:tcW w:type="dxa" w:w="1089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27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510" w:right="0" w:firstLine="0"/>
              <w:jc w:val="left"/>
            </w:pPr>
            <w:r>
              <w:rPr>
                <w:w w:val="98.99828794546652"/>
                <w:rFonts w:ascii="" w:hAnsi="" w:eastAsia=""/>
                <w:b w:val="0"/>
                <w:i w:val="0"/>
                <w:color w:val="454545"/>
                <w:sz w:val="26"/>
              </w:rPr>
              <w:t>Verified details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2"/>
              </w:rPr>
              <w:t>Parse layout with rule, e.g. sections, paragraphs, images and</w:t>
            </w:r>
          </w:p>
        </w:tc>
        <w:tc>
          <w:tcPr>
            <w:tcW w:type="dxa" w:w="600"/>
            <w:vMerge w:val="restart"/>
            <w:tcBorders>
              <w:bottom w:sz="12.0" w:val="single" w:color="#D3D3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27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5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545454"/>
                <w:sz w:val="17"/>
              </w:rPr>
              <w:t>These details have been</w:t>
            </w:r>
          </w:p>
        </w:tc>
        <w:tc>
          <w:tcPr>
            <w:tcW w:type="dxa" w:w="7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3"/>
              </w:rPr>
              <w:t>tables</w:t>
            </w:r>
          </w:p>
        </w:tc>
        <w:tc>
          <w:tcPr>
            <w:tcW w:type="dxa" w:w="1816"/>
            <w:vMerge/>
            <w:tcBorders>
              <w:bottom w:sz="12.0" w:val="single" w:color="#D3D3D3"/>
            </w:tcBorders>
          </w:tcPr>
          <w:p/>
        </w:tc>
      </w:tr>
      <w:tr>
        <w:trPr>
          <w:trHeight w:hRule="exact" w:val="600"/>
        </w:trPr>
        <w:tc>
          <w:tcPr>
            <w:tcW w:type="dxa" w:w="27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5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545454"/>
                <w:sz w:val="17"/>
              </w:rPr>
              <w:t>verified by PyPI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94" w:right="0" w:firstLine="0"/>
              <w:jc w:val="left"/>
            </w:pPr>
            <w:r>
              <w:rPr>
                <w:w w:val="101.10096867672044"/>
                <w:rFonts w:ascii="" w:hAnsi="" w:eastAsia=""/>
                <w:b w:val="0"/>
                <w:i w:val="0"/>
                <w:color w:val="454545"/>
                <w:sz w:val="22"/>
              </w:rPr>
              <w:t xml:space="preserve">Generate docx with </w:t>
            </w:r>
            <w:r>
              <w:rPr>
                <w:w w:val="102.00000762939455"/>
                <w:rFonts w:ascii="Source Code Pro ExtraLight Medium" w:hAnsi="Source Code Pro ExtraLight Medium" w:eastAsia="Source Code Pro ExtraLight Medium"/>
                <w:b w:val="0"/>
                <w:i w:val="0"/>
                <w:color w:val="171717"/>
                <w:sz w:val="20"/>
              </w:rPr>
              <w:t>python-docx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72.0000000000005" w:type="dxa"/>
            </w:tblPr>
            <w:tblGrid>
              <w:gridCol w:w="6460"/>
            </w:tblGrid>
            <w:tr>
              <w:trPr>
                <w:trHeight w:hRule="exact" w:val="262"/>
              </w:trPr>
              <w:tc>
                <w:tcPr>
                  <w:tcW w:type="dxa" w:w="1426"/>
                  <w:tcBorders>
                    <w:top w:sz="12.0" w:val="single" w:color="#D3D3D3"/>
                    <w:end w:sz="12.0" w:val="single" w:color="#D3D3D3"/>
                    <w:bottom w:sz="12.0" w:val="single" w:color="#D3D3D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16"/>
            <w:vMerge/>
            <w:tcBorders>
              <w:bottom w:sz="12.0" w:val="single" w:color="#D3D3D3"/>
            </w:tcBorders>
          </w:tcPr>
          <w:p/>
        </w:tc>
      </w:tr>
      <w:tr>
        <w:trPr>
          <w:trHeight w:hRule="exact" w:val="700"/>
        </w:trPr>
        <w:tc>
          <w:tcPr>
            <w:tcW w:type="dxa" w:w="27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510" w:right="0" w:firstLine="0"/>
              <w:jc w:val="left"/>
            </w:pPr>
            <w:r>
              <w:rPr>
                <w:w w:val="98.03921601192364"/>
                <w:rFonts w:ascii="" w:hAnsi="" w:eastAsia=""/>
                <w:b w:val="0"/>
                <w:i w:val="0"/>
                <w:color w:val="454545"/>
                <w:sz w:val="24"/>
              </w:rPr>
              <w:t>Maintainers</w:t>
            </w:r>
          </w:p>
        </w:tc>
        <w:tc>
          <w:tcPr>
            <w:tcW w:type="dxa" w:w="7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684" w:right="0" w:firstLine="0"/>
              <w:jc w:val="left"/>
            </w:pPr>
            <w:r>
              <w:rPr>
                <w:w w:val="101.01892845369863"/>
                <w:rFonts w:ascii="" w:hAnsi="" w:eastAsia=""/>
                <w:b w:val="0"/>
                <w:i w:val="0"/>
                <w:color w:val="454545"/>
                <w:sz w:val="29"/>
              </w:rPr>
              <w:t>Features</w:t>
            </w:r>
          </w:p>
        </w:tc>
        <w:tc>
          <w:tcPr>
            <w:tcW w:type="dxa" w:w="1816"/>
            <w:vMerge/>
            <w:tcBorders>
              <w:bottom w:sz="12.0" w:val="single" w:color="#D3D3D3"/>
            </w:tcBorders>
          </w:tcPr>
          <w:p/>
        </w:tc>
      </w:tr>
      <w:tr>
        <w:trPr>
          <w:trHeight w:hRule="exact" w:val="660"/>
        </w:trPr>
        <w:tc>
          <w:tcPr>
            <w:tcW w:type="dxa" w:w="1350"/>
            <w:vMerge w:val="restart"/>
            <w:tcBorders>
              <w:bottom w:sz="12.0" w:val="single" w:color="#D3D3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9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76250" cy="47625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vMerge w:val="restart"/>
            <w:tcBorders>
              <w:bottom w:sz="12.0" w:val="single" w:color="#D3D3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6DAC"/>
                <w:sz w:val="24"/>
              </w:rPr>
              <w:hyperlink r:id="rId21" w:history="1">
                <w:r>
                  <w:rPr>
                    <w:rStyle w:val="Hyperlink"/>
                  </w:rPr>
                  <w:t>dothinking</w:t>
                </w:r>
              </w:hyperlink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2"/>
              </w:rPr>
              <w:t>Parse and re-create page layout</w:t>
            </w:r>
          </w:p>
        </w:tc>
        <w:tc>
          <w:tcPr>
            <w:tcW w:type="dxa" w:w="1816"/>
            <w:vMerge/>
            <w:tcBorders>
              <w:bottom w:sz="12.0" w:val="single" w:color="#D3D3D3"/>
            </w:tcBorders>
          </w:tcPr>
          <w:p/>
        </w:tc>
      </w:tr>
      <w:tr>
        <w:trPr>
          <w:trHeight w:hRule="exact" w:val="476"/>
        </w:trPr>
        <w:tc>
          <w:tcPr>
            <w:tcW w:type="dxa" w:w="1816"/>
            <w:vMerge/>
            <w:tcBorders>
              <w:bottom w:sz="12.0" w:val="single" w:color="#D3D3D3"/>
            </w:tcBorders>
          </w:tcPr>
          <w:p/>
        </w:tc>
        <w:tc>
          <w:tcPr>
            <w:tcW w:type="dxa" w:w="1816"/>
            <w:vMerge/>
            <w:tcBorders>
              <w:bottom w:sz="12.0" w:val="single" w:color="#D3D3D3"/>
            </w:tcBorders>
          </w:tcPr>
          <w:p/>
        </w:tc>
        <w:tc>
          <w:tcPr>
            <w:tcW w:type="dxa" w:w="1500"/>
            <w:gridSpan w:val="2"/>
            <w:tcBorders>
              <w:bottom w:sz="12.0" w:val="single" w:color="#D3D3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00"/>
            <w:tcBorders>
              <w:bottom w:sz="12.0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84" w:right="0" w:firstLine="0"/>
              <w:jc w:val="left"/>
            </w:pPr>
            <w:r>
              <w:rPr>
                <w:w w:val="102.06418324663824"/>
                <w:rFonts w:ascii="" w:hAnsi="" w:eastAsia=""/>
                <w:b w:val="0"/>
                <w:i w:val="0"/>
                <w:color w:val="454545"/>
                <w:sz w:val="22"/>
              </w:rPr>
              <w:t>page margin</w:t>
            </w:r>
          </w:p>
        </w:tc>
        <w:tc>
          <w:tcPr>
            <w:tcW w:type="dxa" w:w="1816"/>
            <w:vMerge/>
            <w:tcBorders>
              <w:bottom w:sz="12.0" w:val="single" w:color="#D3D3D3"/>
            </w:tcBorders>
          </w:tcPr>
          <w:p/>
        </w:tc>
      </w:tr>
      <w:tr>
        <w:trPr>
          <w:trHeight w:hRule="exact" w:val="344"/>
        </w:trPr>
        <w:tc>
          <w:tcPr>
            <w:tcW w:type="dxa" w:w="2790"/>
            <w:gridSpan w:val="2"/>
            <w:vMerge w:val="restart"/>
            <w:tcBorders>
              <w:top w:sz="12.0" w:val="single" w:color="#D3D3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2" w:after="0"/>
              <w:ind w:left="5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6"/>
              </w:rPr>
              <w:t>Unverified details</w:t>
            </w:r>
          </w:p>
        </w:tc>
        <w:tc>
          <w:tcPr>
            <w:tcW w:type="dxa" w:w="1500"/>
            <w:gridSpan w:val="2"/>
            <w:tcBorders>
              <w:top w:sz="12.0" w:val="single" w:color="#D3D3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00"/>
            <w:tcBorders>
              <w:top w:sz="12.0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84" w:right="0" w:firstLine="0"/>
              <w:jc w:val="left"/>
            </w:pPr>
            <w:r>
              <w:rPr>
                <w:w w:val="102.13496026828686"/>
                <w:rFonts w:ascii="" w:hAnsi="" w:eastAsia=""/>
                <w:b w:val="0"/>
                <w:i w:val="0"/>
                <w:color w:val="454545"/>
                <w:sz w:val="22"/>
              </w:rPr>
              <w:t>section and column (1 or 2 columns only)</w:t>
            </w:r>
          </w:p>
        </w:tc>
        <w:tc>
          <w:tcPr>
            <w:tcW w:type="dxa" w:w="600"/>
            <w:vMerge w:val="restart"/>
            <w:tcBorders>
              <w:top w:sz="12.0" w:val="single" w:color="#D3D3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6" w:after="0"/>
              <w:ind w:left="0" w:right="1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1/4</w:t>
            </w:r>
          </w:p>
        </w:tc>
      </w:tr>
      <w:tr>
        <w:trPr>
          <w:trHeight w:hRule="exact" w:val="460"/>
        </w:trPr>
        <w:tc>
          <w:tcPr>
            <w:tcW w:type="dxa" w:w="3632"/>
            <w:gridSpan w:val="2"/>
            <w:vMerge/>
            <w:tcBorders>
              <w:top w:sz="12.0" w:val="single" w:color="#D3D3D3"/>
            </w:tcBorders>
          </w:tcPr>
          <w:p/>
        </w:tc>
        <w:tc>
          <w:tcPr>
            <w:tcW w:type="dxa" w:w="1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2"/>
              </w:rPr>
              <w:t>page header and footer [TODO]</w:t>
            </w:r>
          </w:p>
        </w:tc>
        <w:tc>
          <w:tcPr>
            <w:tcW w:type="dxa" w:w="1816"/>
            <w:vMerge/>
            <w:tcBorders>
              <w:top w:sz="12.0" w:val="single" w:color="#D3D3D3"/>
            </w:tcBorders>
          </w:tcPr>
          <w:p/>
        </w:tc>
      </w:tr>
      <w:tr>
        <w:trPr>
          <w:trHeight w:hRule="exact" w:val="354"/>
        </w:trPr>
        <w:tc>
          <w:tcPr>
            <w:tcW w:type="dxa" w:w="27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https://pypi.org/project/pdf2docx/</w:t>
            </w:r>
          </w:p>
        </w:tc>
        <w:tc>
          <w:tcPr>
            <w:tcW w:type="dxa" w:w="3632"/>
            <w:gridSpan w:val="2"/>
            <w:vMerge/>
            <w:tcBorders/>
          </w:tcPr>
          <w:p/>
        </w:tc>
        <w:tc>
          <w:tcPr>
            <w:tcW w:type="dxa" w:w="1816"/>
            <w:vMerge/>
            <w:tcBorders/>
          </w:tcPr>
          <w:p/>
        </w:tc>
        <w:tc>
          <w:tcPr>
            <w:tcW w:type="dxa" w:w="1816"/>
            <w:vMerge/>
            <w:tcBorders>
              <w:top w:sz="12.0" w:val="single" w:color="#D3D3D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899" w:h="16838"/>
          <w:pgMar w:top="158" w:right="490" w:bottom="142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5695950</wp:posOffset>
            </wp:positionV>
            <wp:extent cx="675639" cy="180514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75639" cy="18051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5689600</wp:posOffset>
            </wp:positionV>
            <wp:extent cx="685800" cy="1905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62"/>
        <w:gridCol w:w="1362"/>
        <w:gridCol w:w="1362"/>
        <w:gridCol w:w="1362"/>
        <w:gridCol w:w="1362"/>
        <w:gridCol w:w="1362"/>
        <w:gridCol w:w="1362"/>
        <w:gridCol w:w="1362"/>
      </w:tblGrid>
      <w:tr>
        <w:trPr>
          <w:trHeight w:hRule="exact" w:val="244"/>
        </w:trPr>
        <w:tc>
          <w:tcPr>
            <w:tcW w:type="dxa" w:w="279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5/17/24, 1:56 PM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7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pdf2docx · PyPI</w:t>
            </w:r>
          </w:p>
        </w:tc>
      </w:tr>
      <w:tr>
        <w:trPr>
          <w:trHeight w:hRule="exact" w:val="380"/>
        </w:trPr>
        <w:tc>
          <w:tcPr>
            <w:tcW w:type="dxa" w:w="279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10" w:right="0" w:firstLine="0"/>
              <w:jc w:val="left"/>
            </w:pPr>
            <w:r>
              <w:rPr>
                <w:w w:val="102.35472122512857"/>
                <w:rFonts w:ascii="" w:hAnsi="" w:eastAsia=""/>
                <w:b w:val="0"/>
                <w:i w:val="0"/>
                <w:color w:val="545454"/>
                <w:sz w:val="17"/>
              </w:rPr>
              <w:t>These details have not been</w:t>
            </w:r>
          </w:p>
        </w:tc>
        <w:tc>
          <w:tcPr>
            <w:tcW w:type="dxa" w:w="1362"/>
            <w:vMerge/>
            <w:tcBorders/>
          </w:tcPr>
          <w:p/>
        </w:tc>
        <w:tc>
          <w:tcPr>
            <w:tcW w:type="dxa" w:w="6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2"/>
              </w:rPr>
              <w:t>Parse and re-create paragraph</w:t>
            </w:r>
          </w:p>
        </w:tc>
      </w:tr>
      <w:tr>
        <w:trPr>
          <w:trHeight w:hRule="exact" w:val="436"/>
        </w:trPr>
        <w:tc>
          <w:tcPr>
            <w:tcW w:type="dxa" w:w="279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5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545454"/>
                <w:sz w:val="17"/>
              </w:rPr>
              <w:t>verified by PyPI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1"/>
              </w:rPr>
              <w:t>OCR text [TODO]</w:t>
            </w:r>
          </w:p>
        </w:tc>
      </w:tr>
      <w:tr>
        <w:trPr>
          <w:trHeight w:hRule="exact" w:val="78"/>
        </w:trPr>
        <w:tc>
          <w:tcPr>
            <w:tcW w:type="dxa" w:w="6810"/>
            <w:gridSpan w:val="5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84" w:right="0" w:firstLine="0"/>
              <w:jc w:val="left"/>
            </w:pPr>
            <w:r>
              <w:rPr>
                <w:w w:val="101.33609675770458"/>
                <w:rFonts w:ascii="" w:hAnsi="" w:eastAsia=""/>
                <w:b w:val="0"/>
                <w:i w:val="0"/>
                <w:color w:val="454545"/>
                <w:sz w:val="23"/>
              </w:rPr>
              <w:t>text in horizontal/vertical direction: from left to right, from</w:t>
            </w:r>
          </w:p>
        </w:tc>
      </w:tr>
      <w:tr>
        <w:trPr>
          <w:trHeight w:hRule="exact" w:val="314"/>
        </w:trPr>
        <w:tc>
          <w:tcPr>
            <w:tcW w:type="dxa" w:w="279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510" w:right="0" w:firstLine="0"/>
              <w:jc w:val="left"/>
            </w:pPr>
            <w:r>
              <w:rPr>
                <w:w w:val="98.79406334197783"/>
                <w:rFonts w:ascii="" w:hAnsi="" w:eastAsia=""/>
                <w:b w:val="0"/>
                <w:i w:val="0"/>
                <w:color w:val="454545"/>
                <w:sz w:val="24"/>
              </w:rPr>
              <w:t>Project links</w:t>
            </w:r>
          </w:p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6810"/>
            <w:gridSpan w:val="5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6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5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4"/>
              </w:rPr>
              <w:t>bottom to top</w:t>
            </w:r>
          </w:p>
        </w:tc>
      </w:tr>
      <w:tr>
        <w:trPr>
          <w:trHeight w:hRule="exact" w:val="44"/>
        </w:trPr>
        <w:tc>
          <w:tcPr>
            <w:tcW w:type="dxa" w:w="7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0" w:after="0"/>
              <w:ind w:left="124" w:right="0" w:firstLine="0"/>
              <w:jc w:val="left"/>
            </w:pPr>
            <w:r>
              <w:rPr>
                <w:rFonts w:ascii="Font Awesome 6 Free Solid" w:hAnsi="Font Awesome 6 Free Solid" w:eastAsia="Font Awesome 6 Free Solid"/>
                <w:b w:val="0"/>
                <w:i w:val="0"/>
                <w:color w:val="006DAC"/>
                <w:sz w:val="24"/>
              </w:rPr>
              <w:hyperlink r:id="rId26" w:history="1">
                <w:r>
                  <w:rPr>
                    <w:rStyle w:val="Hyperlink"/>
                  </w:rPr>
                  <w:t></w:t>
                </w:r>
              </w:hyperlink>
            </w:r>
            <w:r>
              <w:rPr>
                <w:w w:val="101.67097322349532"/>
                <w:rFonts w:ascii="" w:hAnsi="" w:eastAsia=""/>
                <w:b w:val="0"/>
                <w:i w:val="0"/>
                <w:color w:val="006DAC"/>
                <w:sz w:val="22"/>
              </w:rPr>
              <w:hyperlink r:id="rId26" w:history="1">
                <w:r>
                  <w:rPr>
                    <w:rStyle w:val="Hyperlink"/>
                  </w:rPr>
                  <w:t>Homepage</w:t>
                </w:r>
              </w:hyperlink>
            </w:r>
          </w:p>
        </w:tc>
        <w:tc>
          <w:tcPr>
            <w:tcW w:type="dxa" w:w="1362"/>
            <w:vMerge/>
            <w:tcBorders/>
          </w:tcPr>
          <w:p/>
        </w:tc>
        <w:tc>
          <w:tcPr>
            <w:tcW w:type="dxa" w:w="2724"/>
            <w:gridSpan w:val="2"/>
            <w:vMerge/>
            <w:tcBorders/>
          </w:tcPr>
          <w:p/>
        </w:tc>
      </w:tr>
      <w:tr>
        <w:trPr>
          <w:trHeight w:hRule="exact" w:val="415"/>
        </w:trPr>
        <w:tc>
          <w:tcPr>
            <w:tcW w:type="dxa" w:w="1362"/>
            <w:vMerge/>
            <w:tcBorders/>
          </w:tcPr>
          <w:p/>
        </w:tc>
        <w:tc>
          <w:tcPr>
            <w:tcW w:type="dxa" w:w="5448"/>
            <w:gridSpan w:val="4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4" w:right="0" w:firstLine="0"/>
              <w:jc w:val="left"/>
            </w:pPr>
            <w:r>
              <w:rPr>
                <w:w w:val="97.94452441396683"/>
                <w:rFonts w:ascii="" w:hAnsi="" w:eastAsia=""/>
                <w:b w:val="0"/>
                <w:i w:val="0"/>
                <w:color w:val="454545"/>
                <w:sz w:val="23"/>
              </w:rPr>
              <w:t>font style, e.g. font name, size, weight, italic and color</w:t>
            </w:r>
          </w:p>
        </w:tc>
      </w:tr>
      <w:tr>
        <w:trPr>
          <w:trHeight w:hRule="exact" w:val="335"/>
        </w:trPr>
        <w:tc>
          <w:tcPr>
            <w:tcW w:type="dxa" w:w="279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10" w:right="0" w:firstLine="0"/>
              <w:jc w:val="left"/>
            </w:pPr>
            <w:r>
              <w:rPr>
                <w:w w:val="102.1514584200116"/>
                <w:rFonts w:ascii="" w:hAnsi="" w:eastAsia=""/>
                <w:b w:val="0"/>
                <w:i w:val="0"/>
                <w:color w:val="454545"/>
                <w:sz w:val="22"/>
              </w:rPr>
              <w:t>View statistics for this</w:t>
            </w:r>
          </w:p>
        </w:tc>
        <w:tc>
          <w:tcPr>
            <w:tcW w:type="dxa" w:w="1362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3"/>
              </w:rPr>
              <w:t>text format, e.g. highlight, underline, strike-through</w:t>
            </w:r>
          </w:p>
        </w:tc>
      </w:tr>
      <w:tr>
        <w:trPr>
          <w:trHeight w:hRule="exact" w:val="90"/>
        </w:trPr>
        <w:tc>
          <w:tcPr>
            <w:tcW w:type="dxa" w:w="279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5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3"/>
              </w:rPr>
              <w:t>project via</w:t>
            </w:r>
          </w:p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810"/>
            <w:gridSpan w:val="5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2"/>
              </w:rPr>
              <w:t>list style [TODO]</w:t>
            </w:r>
          </w:p>
        </w:tc>
      </w:tr>
      <w:tr>
        <w:trPr>
          <w:trHeight w:hRule="exact" w:val="176"/>
        </w:trPr>
        <w:tc>
          <w:tcPr>
            <w:tcW w:type="dxa" w:w="165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0" w:right="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6DAC"/>
                <w:sz w:val="23"/>
              </w:rPr>
              <w:hyperlink r:id="rId27" w:history="1">
                <w:r>
                  <w:rPr>
                    <w:rStyle w:val="Hyperlink"/>
                  </w:rPr>
                  <w:t>Libraries.io</w:t>
                </w:r>
              </w:hyperlink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8" w:after="0"/>
              <w:ind w:left="38" w:right="0" w:firstLine="0"/>
              <w:jc w:val="left"/>
            </w:pPr>
            <w:r>
              <w:rPr>
                <w:w w:val="101.05263559441818"/>
                <w:rFonts w:ascii="Font Awesome 6 Free Solid" w:hAnsi="Font Awesome 6 Free Solid" w:eastAsia="Font Awesome 6 Free Solid"/>
                <w:b w:val="0"/>
                <w:i w:val="0"/>
                <w:color w:val="006DAC"/>
                <w:sz w:val="19"/>
              </w:rPr>
              <w:hyperlink r:id="rId27" w:history="1">
                <w:r>
                  <w:rPr>
                    <w:rStyle w:val="Hyperlink"/>
                  </w:rPr>
                  <w:t>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454545"/>
                <w:sz w:val="22"/>
              </w:rPr>
              <w:t>, or by</w:t>
            </w:r>
          </w:p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4086"/>
            <w:gridSpan w:val="3"/>
            <w:vMerge/>
            <w:tcBorders/>
          </w:tcPr>
          <w:p/>
        </w:tc>
        <w:tc>
          <w:tcPr>
            <w:tcW w:type="dxa" w:w="2724"/>
            <w:gridSpan w:val="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3"/>
              </w:rPr>
              <w:t>external hyper link</w:t>
            </w:r>
          </w:p>
        </w:tc>
      </w:tr>
      <w:tr>
        <w:trPr>
          <w:trHeight w:hRule="exact" w:val="246"/>
        </w:trPr>
        <w:tc>
          <w:tcPr>
            <w:tcW w:type="dxa" w:w="279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5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2"/>
              </w:rPr>
              <w:t xml:space="preserve">using </w:t>
            </w:r>
            <w:r>
              <w:rPr>
                <w:w w:val="102.10119904106759"/>
                <w:rFonts w:ascii="" w:hAnsi="" w:eastAsia=""/>
                <w:b w:val="0"/>
                <w:i w:val="0"/>
                <w:color w:val="006DAC"/>
                <w:sz w:val="23"/>
              </w:rPr>
              <w:hyperlink r:id="rId28" w:history="1">
                <w:r>
                  <w:rPr>
                    <w:rStyle w:val="Hyperlink"/>
                  </w:rPr>
                  <w:t>our public</w:t>
                </w:r>
              </w:hyperlink>
            </w:r>
          </w:p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6810"/>
            <w:gridSpan w:val="5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84" w:right="0" w:firstLine="0"/>
              <w:jc w:val="left"/>
            </w:pPr>
            <w:r>
              <w:rPr>
                <w:w w:val="101.71783781458163"/>
                <w:rFonts w:ascii="" w:hAnsi="" w:eastAsia=""/>
                <w:b w:val="0"/>
                <w:i w:val="0"/>
                <w:color w:val="454545"/>
                <w:sz w:val="23"/>
              </w:rPr>
              <w:t>paragraph horizontal alignment (left/right/center/justify)</w:t>
            </w:r>
          </w:p>
        </w:tc>
      </w:tr>
      <w:tr>
        <w:trPr>
          <w:trHeight w:hRule="exact" w:val="313"/>
        </w:trPr>
        <w:tc>
          <w:tcPr>
            <w:tcW w:type="dxa" w:w="279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6DAC"/>
                <w:sz w:val="22"/>
              </w:rPr>
              <w:hyperlink r:id="rId28" w:history="1">
                <w:r>
                  <w:rPr>
                    <w:rStyle w:val="Hyperlink"/>
                  </w:rPr>
                  <w:t>dataset on Google</w:t>
                </w:r>
              </w:hyperlink>
            </w:r>
          </w:p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</w:tr>
      <w:tr>
        <w:trPr>
          <w:trHeight w:hRule="exact" w:val="393"/>
        </w:trPr>
        <w:tc>
          <w:tcPr>
            <w:tcW w:type="dxa" w:w="147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28" w:firstLine="0"/>
              <w:jc w:val="right"/>
            </w:pPr>
            <w:r>
              <w:rPr>
                <w:w w:val="101.64020282656749"/>
                <w:rFonts w:ascii="" w:hAnsi="" w:eastAsia=""/>
                <w:b w:val="0"/>
                <w:i w:val="0"/>
                <w:color w:val="006DAC"/>
                <w:sz w:val="22"/>
              </w:rPr>
              <w:hyperlink r:id="rId28" w:history="1">
                <w:r>
                  <w:rPr>
                    <w:rStyle w:val="Hyperlink"/>
                  </w:rPr>
                  <w:t>BigQuery</w:t>
                </w:r>
              </w:hyperlink>
            </w:r>
          </w:p>
        </w:tc>
        <w:tc>
          <w:tcPr>
            <w:tcW w:type="dxa" w:w="13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32" w:right="0" w:firstLine="0"/>
              <w:jc w:val="left"/>
            </w:pPr>
            <w:r>
              <w:rPr>
                <w:w w:val="101.05263559441818"/>
                <w:rFonts w:ascii="Font Awesome 6 Free Solid" w:hAnsi="Font Awesome 6 Free Solid" w:eastAsia="Font Awesome 6 Free Solid"/>
                <w:b w:val="0"/>
                <w:i w:val="0"/>
                <w:color w:val="006DAC"/>
                <w:sz w:val="19"/>
              </w:rPr>
              <w:hyperlink r:id="rId28" w:history="1">
                <w:r>
                  <w:rPr>
                    <w:rStyle w:val="Hyperlink"/>
                  </w:rPr>
                  <w:t></w:t>
                </w:r>
              </w:hyperlink>
            </w:r>
          </w:p>
        </w:tc>
        <w:tc>
          <w:tcPr>
            <w:tcW w:type="dxa" w:w="1362"/>
            <w:vMerge/>
            <w:tcBorders/>
          </w:tcPr>
          <w:p/>
        </w:tc>
        <w:tc>
          <w:tcPr>
            <w:tcW w:type="dxa" w:w="6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544" w:right="0" w:firstLine="0"/>
              <w:jc w:val="left"/>
            </w:pPr>
            <w:r>
              <w:rPr>
                <w:w w:val="98.20369939939029"/>
                <w:rFonts w:ascii="" w:hAnsi="" w:eastAsia=""/>
                <w:b w:val="0"/>
                <w:i w:val="0"/>
                <w:color w:val="454545"/>
                <w:sz w:val="23"/>
              </w:rPr>
              <w:t>and vertical spacing</w:t>
            </w:r>
          </w:p>
        </w:tc>
      </w:tr>
      <w:tr>
        <w:trPr>
          <w:trHeight w:hRule="exact" w:val="180"/>
        </w:trPr>
        <w:tc>
          <w:tcPr>
            <w:tcW w:type="dxa" w:w="2724"/>
            <w:gridSpan w:val="2"/>
            <w:vMerge/>
            <w:tcBorders/>
          </w:tcPr>
          <w:p/>
        </w:tc>
        <w:tc>
          <w:tcPr>
            <w:tcW w:type="dxa" w:w="4086"/>
            <w:gridSpan w:val="3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6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2"/>
              </w:rPr>
              <w:t>Parse and re-create image</w:t>
            </w:r>
          </w:p>
        </w:tc>
      </w:tr>
      <w:tr>
        <w:trPr>
          <w:trHeight w:hRule="exact" w:val="280"/>
        </w:trPr>
        <w:tc>
          <w:tcPr>
            <w:tcW w:type="dxa" w:w="279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510" w:right="0" w:firstLine="0"/>
              <w:jc w:val="left"/>
            </w:pPr>
            <w:r>
              <w:rPr>
                <w:w w:val="98.57419512806537"/>
                <w:rFonts w:ascii="" w:hAnsi="" w:eastAsia=""/>
                <w:b w:val="0"/>
                <w:i w:val="0"/>
                <w:color w:val="454545"/>
                <w:sz w:val="23"/>
              </w:rPr>
              <w:t>Meta</w:t>
            </w:r>
          </w:p>
        </w:tc>
        <w:tc>
          <w:tcPr>
            <w:tcW w:type="dxa" w:w="1362"/>
            <w:vMerge/>
            <w:tcBorders/>
          </w:tcPr>
          <w:p/>
        </w:tc>
        <w:tc>
          <w:tcPr>
            <w:tcW w:type="dxa" w:w="2724"/>
            <w:gridSpan w:val="2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79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510" w:right="0" w:firstLine="0"/>
              <w:jc w:val="left"/>
            </w:pPr>
            <w:r>
              <w:rPr>
                <w:w w:val="101.5076883676933"/>
                <w:rFonts w:ascii="" w:hAnsi="" w:eastAsia=""/>
                <w:b w:val="0"/>
                <w:i w:val="0"/>
                <w:color w:val="454545"/>
                <w:sz w:val="21"/>
              </w:rPr>
              <w:t>License: GPL v3</w:t>
            </w:r>
          </w:p>
        </w:tc>
        <w:tc>
          <w:tcPr>
            <w:tcW w:type="dxa" w:w="1040"/>
            <w:vMerge w:val="restart"/>
            <w:tcBorders>
              <w:bottom w:sz="12.0" w:val="single" w:color="#D3D3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3"/>
              </w:rPr>
              <w:t>in-line image</w:t>
            </w:r>
          </w:p>
        </w:tc>
      </w:tr>
      <w:tr>
        <w:trPr>
          <w:trHeight w:hRule="exact" w:val="342"/>
        </w:trPr>
        <w:tc>
          <w:tcPr>
            <w:tcW w:type="dxa" w:w="6810"/>
            <w:gridSpan w:val="5"/>
            <w:vMerge/>
            <w:tcBorders/>
          </w:tcPr>
          <w:p/>
        </w:tc>
        <w:tc>
          <w:tcPr>
            <w:tcW w:type="dxa" w:w="1362"/>
            <w:vMerge/>
            <w:tcBorders>
              <w:bottom w:sz="12.0" w:val="single" w:color="#D3D3D3"/>
            </w:tcBorders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84" w:right="0" w:firstLine="0"/>
              <w:jc w:val="left"/>
            </w:pPr>
            <w:r>
              <w:rPr>
                <w:w w:val="97.78247786429507"/>
                <w:rFonts w:ascii="" w:hAnsi="" w:eastAsia=""/>
                <w:b w:val="0"/>
                <w:i w:val="0"/>
                <w:color w:val="454545"/>
                <w:sz w:val="22"/>
              </w:rPr>
              <w:t>image in Gray/RGB/CMYK mode</w:t>
            </w:r>
          </w:p>
        </w:tc>
      </w:tr>
      <w:tr>
        <w:trPr>
          <w:trHeight w:hRule="exact" w:val="72"/>
        </w:trPr>
        <w:tc>
          <w:tcPr>
            <w:tcW w:type="dxa" w:w="201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0" w:right="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54545"/>
                <w:sz w:val="24"/>
              </w:rPr>
              <w:t>Author:</w:t>
            </w:r>
            <w:r>
              <w:rPr>
                <w:w w:val="101.36714222834198"/>
                <w:rFonts w:ascii="" w:hAnsi="" w:eastAsia=""/>
                <w:b w:val="0"/>
                <w:i w:val="0"/>
                <w:color w:val="006DAC"/>
                <w:sz w:val="22"/>
              </w:rPr>
              <w:t xml:space="preserve"> </w:t>
            </w:r>
            <w:r>
              <w:rPr>
                <w:w w:val="101.36714222834198"/>
                <w:rFonts w:ascii="" w:hAnsi="" w:eastAsia=""/>
                <w:b w:val="0"/>
                <w:i w:val="0"/>
                <w:color w:val="006DAC"/>
                <w:sz w:val="22"/>
              </w:rPr>
              <w:hyperlink r:id="rId29" w:history="1">
                <w:r>
                  <w:rPr>
                    <w:rStyle w:val="Hyperlink"/>
                  </w:rPr>
                  <w:t>Artifex</w:t>
                </w:r>
              </w:hyperlink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32" w:right="0" w:firstLine="0"/>
              <w:jc w:val="left"/>
            </w:pPr>
            <w:r>
              <w:rPr>
                <w:w w:val="98.18181124600497"/>
                <w:rFonts w:ascii="Font Awesome 6 Free Regular" w:hAnsi="Font Awesome 6 Free Regular" w:eastAsia="Font Awesome 6 Free Regular"/>
                <w:b w:val="0"/>
                <w:i w:val="0"/>
                <w:color w:val="006DAC"/>
                <w:sz w:val="22"/>
              </w:rPr>
              <w:hyperlink r:id="rId29" w:history="1">
                <w:r>
                  <w:rPr>
                    <w:rStyle w:val="Hyperlink"/>
                  </w:rPr>
                  <w:t></w:t>
                </w:r>
              </w:hyperlink>
            </w:r>
          </w:p>
        </w:tc>
        <w:tc>
          <w:tcPr>
            <w:tcW w:type="dxa" w:w="1362"/>
            <w:vMerge/>
            <w:tcBorders>
              <w:bottom w:sz="12.0" w:val="single" w:color="#D3D3D3"/>
            </w:tcBorders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5448"/>
            <w:gridSpan w:val="4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>
              <w:bottom w:sz="12.0" w:val="single" w:color="#D3D3D3"/>
            </w:tcBorders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3"/>
              </w:rPr>
              <w:t>transparent image</w:t>
            </w:r>
          </w:p>
        </w:tc>
      </w:tr>
      <w:tr>
        <w:trPr>
          <w:trHeight w:hRule="exact" w:val="66"/>
        </w:trPr>
        <w:tc>
          <w:tcPr>
            <w:tcW w:type="dxa" w:w="5448"/>
            <w:gridSpan w:val="4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>
              <w:bottom w:sz="12.0" w:val="single" w:color="#D3D3D3"/>
            </w:tcBorders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3"/>
              </w:rPr>
              <w:t>floating image, i.e. picture behind text</w:t>
            </w:r>
          </w:p>
        </w:tc>
      </w:tr>
      <w:tr>
        <w:trPr>
          <w:trHeight w:hRule="exact" w:val="362"/>
        </w:trPr>
        <w:tc>
          <w:tcPr>
            <w:tcW w:type="dxa" w:w="279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52" w:after="0"/>
              <w:ind w:left="510" w:right="0" w:firstLine="0"/>
              <w:jc w:val="left"/>
            </w:pPr>
            <w:r>
              <w:rPr>
                <w:rFonts w:ascii="Font Awesome 6 Free Solid" w:hAnsi="Font Awesome 6 Free Solid" w:eastAsia="Font Awesome 6 Free Solid"/>
                <w:b w:val="0"/>
                <w:i w:val="0"/>
                <w:color w:val="454545"/>
                <w:sz w:val="24"/>
              </w:rPr>
              <w:t></w:t>
            </w:r>
            <w:r>
              <w:rPr>
                <w:w w:val="101.70214831153288"/>
                <w:rFonts w:ascii="" w:hAnsi="" w:eastAsia=""/>
                <w:b w:val="0"/>
                <w:i w:val="0"/>
                <w:color w:val="454545"/>
                <w:sz w:val="23"/>
              </w:rPr>
              <w:t>pdf-to-word, pdf-</w:t>
            </w:r>
          </w:p>
        </w:tc>
        <w:tc>
          <w:tcPr>
            <w:tcW w:type="dxa" w:w="1362"/>
            <w:vMerge/>
            <w:tcBorders>
              <w:bottom w:sz="12.0" w:val="single" w:color="#D3D3D3"/>
            </w:tcBorders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6810"/>
            <w:gridSpan w:val="5"/>
            <w:vMerge/>
            <w:tcBorders/>
          </w:tcPr>
          <w:p/>
        </w:tc>
        <w:tc>
          <w:tcPr>
            <w:tcW w:type="dxa" w:w="1362"/>
            <w:vMerge/>
            <w:tcBorders>
              <w:bottom w:sz="12.0" w:val="single" w:color="#D3D3D3"/>
            </w:tcBorders>
          </w:tcPr>
          <w:p/>
        </w:tc>
        <w:tc>
          <w:tcPr>
            <w:tcW w:type="dxa" w:w="6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2"/>
              </w:rPr>
              <w:t>Parse and re-create table</w:t>
            </w:r>
          </w:p>
        </w:tc>
      </w:tr>
      <w:tr>
        <w:trPr>
          <w:trHeight w:hRule="exact" w:val="330"/>
        </w:trPr>
        <w:tc>
          <w:tcPr>
            <w:tcW w:type="dxa" w:w="279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510" w:right="0" w:firstLine="0"/>
              <w:jc w:val="left"/>
            </w:pPr>
            <w:r>
              <w:rPr>
                <w:w w:val="101.56861233885796"/>
                <w:rFonts w:ascii="" w:hAnsi="" w:eastAsia=""/>
                <w:b w:val="0"/>
                <w:i w:val="0"/>
                <w:color w:val="454545"/>
                <w:sz w:val="23"/>
              </w:rPr>
              <w:t>to-docx</w:t>
            </w:r>
          </w:p>
        </w:tc>
        <w:tc>
          <w:tcPr>
            <w:tcW w:type="dxa" w:w="1362"/>
            <w:vMerge/>
            <w:tcBorders>
              <w:bottom w:sz="12.0" w:val="single" w:color="#D3D3D3"/>
            </w:tcBorders>
          </w:tcPr>
          <w:p/>
        </w:tc>
        <w:tc>
          <w:tcPr>
            <w:tcW w:type="dxa" w:w="2724"/>
            <w:gridSpan w:val="2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79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0" w:right="0" w:firstLine="0"/>
              <w:jc w:val="center"/>
            </w:pPr>
            <w:r>
              <w:rPr>
                <w:w w:val="98.63386484528567"/>
                <w:rFonts w:ascii="" w:hAnsi="" w:eastAsia=""/>
                <w:b w:val="0"/>
                <w:i w:val="0"/>
                <w:color w:val="454545"/>
                <w:sz w:val="23"/>
              </w:rPr>
              <w:t>Requires: Python</w:t>
            </w:r>
          </w:p>
        </w:tc>
        <w:tc>
          <w:tcPr>
            <w:tcW w:type="dxa" w:w="1362"/>
            <w:vMerge/>
            <w:tcBorders>
              <w:bottom w:sz="12.0" w:val="single" w:color="#D3D3D3"/>
            </w:tcBorders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84" w:right="0" w:firstLine="0"/>
              <w:jc w:val="left"/>
            </w:pPr>
            <w:r>
              <w:rPr>
                <w:w w:val="98.84051220488244"/>
                <w:rFonts w:ascii="" w:hAnsi="" w:eastAsia=""/>
                <w:b w:val="0"/>
                <w:i w:val="0"/>
                <w:color w:val="454545"/>
                <w:sz w:val="23"/>
              </w:rPr>
              <w:t>border style, e.g. width, color</w:t>
            </w:r>
          </w:p>
        </w:tc>
      </w:tr>
      <w:tr>
        <w:trPr>
          <w:trHeight w:hRule="exact" w:val="78"/>
        </w:trPr>
        <w:tc>
          <w:tcPr>
            <w:tcW w:type="dxa" w:w="6810"/>
            <w:gridSpan w:val="5"/>
            <w:vMerge/>
            <w:tcBorders/>
          </w:tcPr>
          <w:p/>
        </w:tc>
        <w:tc>
          <w:tcPr>
            <w:tcW w:type="dxa" w:w="1362"/>
            <w:vMerge/>
            <w:tcBorders>
              <w:bottom w:sz="12.0" w:val="single" w:color="#D3D3D3"/>
            </w:tcBorders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rPr>
                <w:w w:val="102.25387791128276"/>
                <w:rFonts w:ascii="" w:hAnsi="" w:eastAsia=""/>
                <w:b w:val="0"/>
                <w:i w:val="0"/>
                <w:color w:val="454545"/>
                <w:sz w:val="22"/>
              </w:rPr>
              <w:t>shading style, i.e. background color</w:t>
            </w:r>
          </w:p>
        </w:tc>
      </w:tr>
      <w:tr>
        <w:trPr>
          <w:trHeight w:hRule="exact" w:val="242"/>
        </w:trPr>
        <w:tc>
          <w:tcPr>
            <w:tcW w:type="dxa" w:w="2790"/>
            <w:gridSpan w:val="5"/>
            <w:vMerge w:val="restart"/>
            <w:tcBorders>
              <w:bottom w:sz="12.0" w:val="single" w:color="#D3D3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5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1"/>
              </w:rPr>
              <w:t>&gt;=3.6</w:t>
            </w:r>
          </w:p>
        </w:tc>
        <w:tc>
          <w:tcPr>
            <w:tcW w:type="dxa" w:w="1362"/>
            <w:vMerge/>
            <w:tcBorders>
              <w:bottom w:sz="12.0" w:val="single" w:color="#D3D3D3"/>
            </w:tcBorders>
          </w:tcPr>
          <w:p/>
        </w:tc>
        <w:tc>
          <w:tcPr>
            <w:tcW w:type="dxa" w:w="136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6810"/>
            <w:gridSpan w:val="5"/>
            <w:vMerge/>
            <w:tcBorders>
              <w:bottom w:sz="12.0" w:val="single" w:color="#D3D3D3"/>
            </w:tcBorders>
          </w:tcPr>
          <w:p/>
        </w:tc>
        <w:tc>
          <w:tcPr>
            <w:tcW w:type="dxa" w:w="1362"/>
            <w:vMerge/>
            <w:tcBorders>
              <w:bottom w:sz="12.0" w:val="single" w:color="#D3D3D3"/>
            </w:tcBorders>
          </w:tcPr>
          <w:p/>
        </w:tc>
        <w:tc>
          <w:tcPr>
            <w:tcW w:type="dxa" w:w="460"/>
            <w:tcBorders>
              <w:bottom w:sz="12.0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tcBorders>
              <w:bottom w:sz="12.0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84" w:right="0" w:firstLine="0"/>
              <w:jc w:val="left"/>
            </w:pPr>
            <w:r>
              <w:rPr>
                <w:w w:val="101.36652369187122"/>
                <w:rFonts w:ascii="" w:hAnsi="" w:eastAsia=""/>
                <w:b w:val="0"/>
                <w:i w:val="0"/>
                <w:color w:val="454545"/>
                <w:sz w:val="22"/>
              </w:rPr>
              <w:t>merged cells</w:t>
            </w:r>
          </w:p>
        </w:tc>
      </w:tr>
      <w:tr>
        <w:trPr>
          <w:trHeight w:hRule="exact" w:val="332"/>
        </w:trPr>
        <w:tc>
          <w:tcPr>
            <w:tcW w:type="dxa" w:w="2790"/>
            <w:gridSpan w:val="5"/>
            <w:vMerge w:val="restart"/>
            <w:tcBorders>
              <w:top w:sz="12.0" w:val="single" w:color="#D3D3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6" w:after="0"/>
              <w:ind w:left="0" w:right="510" w:firstLine="0"/>
              <w:jc w:val="right"/>
            </w:pPr>
            <w:r>
              <w:rPr>
                <w:w w:val="98.82352492388557"/>
                <w:rFonts w:ascii="Font Awesome 6 Free Solid" w:hAnsi="Font Awesome 6 Free Solid" w:eastAsia="Font Awesome 6 Free Solid"/>
                <w:b w:val="0"/>
                <w:i w:val="0"/>
                <w:color w:val="006DAC"/>
                <w:sz w:val="17"/>
              </w:rPr>
              <w:hyperlink r:id="rId30" w:history="1">
                <w:r>
                  <w:rPr>
                    <w:rStyle w:val="Hyperlink"/>
                  </w:rPr>
                  <w:t></w:t>
                </w:r>
              </w:hyperlink>
            </w:r>
          </w:p>
        </w:tc>
        <w:tc>
          <w:tcPr>
            <w:tcW w:type="dxa" w:w="1040"/>
            <w:tcBorders>
              <w:top w:sz="12.0" w:val="single" w:color="#D3D3D3"/>
              <w:bottom w:sz="12.0" w:val="single" w:color="#D3D3D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tcBorders>
              <w:top w:sz="12.0" w:val="single" w:color="#D3D3D3"/>
              <w:bottom w:sz="12.0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tcBorders>
              <w:top w:sz="12.0" w:val="single" w:color="#D3D3D3"/>
              <w:bottom w:sz="12.0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3"/>
              </w:rPr>
              <w:t>vertical direction cell</w:t>
            </w:r>
          </w:p>
        </w:tc>
      </w:tr>
      <w:tr>
        <w:trPr>
          <w:trHeight w:hRule="exact" w:val="524"/>
        </w:trPr>
        <w:tc>
          <w:tcPr>
            <w:tcW w:type="dxa" w:w="6810"/>
            <w:gridSpan w:val="5"/>
            <w:vMerge/>
            <w:tcBorders>
              <w:top w:sz="12.0" w:val="single" w:color="#D3D3D3"/>
            </w:tcBorders>
          </w:tcPr>
          <w:p/>
        </w:tc>
        <w:tc>
          <w:tcPr>
            <w:tcW w:type="dxa" w:w="1040"/>
            <w:vMerge w:val="restart"/>
            <w:tcBorders>
              <w:top w:sz="12.0" w:val="single" w:color="#D3D3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8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>
              <w:top w:sz="12.0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tcBorders>
              <w:top w:sz="12.0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3"/>
              </w:rPr>
              <w:t>table with partly hidden borders</w:t>
            </w:r>
          </w:p>
        </w:tc>
      </w:tr>
      <w:tr>
        <w:trPr>
          <w:trHeight w:hRule="exact" w:val="520"/>
        </w:trPr>
        <w:tc>
          <w:tcPr>
            <w:tcW w:type="dxa" w:w="279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6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54545"/>
                <w:sz w:val="21"/>
              </w:rPr>
              <w:t>Indeed is a</w:t>
            </w:r>
          </w:p>
        </w:tc>
        <w:tc>
          <w:tcPr>
            <w:tcW w:type="dxa" w:w="1362"/>
            <w:vMerge/>
            <w:tcBorders>
              <w:top w:sz="12.0" w:val="single" w:color="#D3D3D3"/>
            </w:tcBorders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84" w:right="0" w:firstLine="0"/>
              <w:jc w:val="left"/>
            </w:pPr>
            <w:r>
              <w:rPr>
                <w:w w:val="102.09696233126353"/>
                <w:rFonts w:ascii="" w:hAnsi="" w:eastAsia=""/>
                <w:b w:val="0"/>
                <w:i w:val="0"/>
                <w:color w:val="454545"/>
                <w:sz w:val="22"/>
              </w:rPr>
              <w:t>nested tables</w:t>
            </w:r>
          </w:p>
        </w:tc>
      </w:tr>
      <w:tr>
        <w:trPr>
          <w:trHeight w:hRule="exact" w:val="312"/>
        </w:trPr>
        <w:tc>
          <w:tcPr>
            <w:tcW w:type="dxa" w:w="279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5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54545"/>
                <w:sz w:val="21"/>
              </w:rPr>
              <w:t>Contributing</w:t>
            </w:r>
          </w:p>
        </w:tc>
        <w:tc>
          <w:tcPr>
            <w:tcW w:type="dxa" w:w="1362"/>
            <w:vMerge/>
            <w:tcBorders>
              <w:top w:sz="12.0" w:val="single" w:color="#D3D3D3"/>
            </w:tcBorders>
          </w:tcPr>
          <w:p/>
        </w:tc>
        <w:tc>
          <w:tcPr>
            <w:tcW w:type="dxa" w:w="6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94" w:right="0" w:firstLine="0"/>
              <w:jc w:val="left"/>
            </w:pPr>
            <w:r>
              <w:rPr>
                <w:w w:val="97.84985709594687"/>
                <w:rFonts w:ascii="" w:hAnsi="" w:eastAsia=""/>
                <w:b w:val="0"/>
                <w:i w:val="0"/>
                <w:color w:val="454545"/>
                <w:sz w:val="23"/>
              </w:rPr>
              <w:t>Parsing pages with multi-processing</w:t>
            </w:r>
          </w:p>
        </w:tc>
      </w:tr>
    </w:tbl>
    <w:p>
      <w:pPr>
        <w:autoSpaceDN w:val="0"/>
        <w:autoSpaceDE w:val="0"/>
        <w:widowControl/>
        <w:spacing w:line="240" w:lineRule="auto" w:before="30" w:after="28"/>
        <w:ind w:left="932" w:right="0" w:firstLine="0"/>
        <w:jc w:val="left"/>
      </w:pPr>
      <w:r>
        <w:rPr>
          <w:rFonts w:ascii="" w:hAnsi="" w:eastAsia=""/>
          <w:b w:val="0"/>
          <w:i w:val="0"/>
          <w:color w:val="454545"/>
          <w:sz w:val="21"/>
        </w:rPr>
        <w:t>sponsor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0.0" w:type="dxa"/>
      </w:tblPr>
      <w:tblGrid>
        <w:gridCol w:w="5449"/>
        <w:gridCol w:w="5449"/>
      </w:tblGrid>
      <w:tr>
        <w:trPr>
          <w:trHeight w:hRule="exact" w:val="71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0" w:after="0"/>
              <w:ind w:left="288" w:right="432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54545"/>
                <w:sz w:val="21"/>
              </w:rPr>
              <w:t xml:space="preserve">Python Software </w:t>
            </w:r>
            <w:r>
              <w:rPr>
                <w:rFonts w:ascii="" w:hAnsi="" w:eastAsia=""/>
                <w:b w:val="0"/>
                <w:i w:val="0"/>
                <w:color w:val="454545"/>
                <w:sz w:val="21"/>
              </w:rPr>
              <w:t>Foundation.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48" w:after="0"/>
              <w:ind w:left="524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2"/>
              </w:rPr>
              <w:t xml:space="preserve">It can also be used as a tool to extract table contents since both table </w:t>
            </w:r>
            <w:r>
              <w:rPr>
                <w:w w:val="101.76346450224685"/>
                <w:rFonts w:ascii="" w:hAnsi="" w:eastAsia=""/>
                <w:b w:val="0"/>
                <w:i w:val="0"/>
                <w:color w:val="454545"/>
                <w:sz w:val="22"/>
              </w:rPr>
              <w:t>content and format/style is parsed.</w:t>
            </w:r>
          </w:p>
        </w:tc>
      </w:tr>
    </w:tbl>
    <w:p>
      <w:pPr>
        <w:autoSpaceDN w:val="0"/>
        <w:autoSpaceDE w:val="0"/>
        <w:widowControl/>
        <w:spacing w:line="286" w:lineRule="auto" w:before="116" w:after="58"/>
        <w:ind w:left="750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006DAC"/>
          <w:sz w:val="17"/>
        </w:rPr>
        <w:hyperlink r:id="rId31" w:history="1">
          <w:r>
            <w:rPr>
              <w:rStyle w:val="Hyperlink"/>
            </w:rPr>
            <w:t>PSF Sponsor</w:t>
          </w:r>
        </w:hyperlink>
      </w:r>
      <w:r>
        <w:rPr>
          <w:w w:val="98.82352492388557"/>
          <w:rFonts w:ascii="" w:hAnsi="" w:eastAsia=""/>
          <w:b w:val="0"/>
          <w:i w:val="0"/>
          <w:color w:val="454545"/>
          <w:sz w:val="17"/>
        </w:rPr>
        <w:t xml:space="preserve"> · </w:t>
      </w:r>
      <w:r>
        <w:rPr>
          <w:w w:val="98.82352492388557"/>
          <w:rFonts w:ascii="" w:hAnsi="" w:eastAsia=""/>
          <w:b w:val="0"/>
          <w:i w:val="0"/>
          <w:color w:val="006DAC"/>
          <w:sz w:val="17"/>
        </w:rPr>
        <w:hyperlink r:id="rId32" w:history="1">
          <w:r>
            <w:rPr>
              <w:rStyle w:val="Hyperlink"/>
            </w:rPr>
            <w:t>Served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0.0" w:type="dxa"/>
      </w:tblPr>
      <w:tblGrid>
        <w:gridCol w:w="3633"/>
        <w:gridCol w:w="3633"/>
        <w:gridCol w:w="3633"/>
      </w:tblGrid>
      <w:tr>
        <w:trPr>
          <w:trHeight w:hRule="exact" w:val="666"/>
        </w:trPr>
        <w:tc>
          <w:tcPr>
            <w:tcW w:type="dxa" w:w="2280"/>
            <w:tcBorders>
              <w:bottom w:sz="11.200000000000728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0" w:right="0" w:firstLine="0"/>
              <w:jc w:val="left"/>
            </w:pPr>
            <w:r>
              <w:rPr>
                <w:w w:val="98.82352492388557"/>
                <w:rFonts w:ascii="" w:hAnsi="" w:eastAsia=""/>
                <w:b w:val="0"/>
                <w:i w:val="0"/>
                <w:color w:val="006DAC"/>
                <w:sz w:val="17"/>
              </w:rPr>
              <w:hyperlink r:id="rId32" w:history="1">
                <w:r>
                  <w:rPr>
                    <w:rStyle w:val="Hyperlink"/>
                  </w:rPr>
                  <w:t>ethically</w:t>
                </w:r>
              </w:hyperlink>
            </w:r>
          </w:p>
        </w:tc>
        <w:tc>
          <w:tcPr>
            <w:tcW w:type="dxa" w:w="7600"/>
            <w:gridSpan w:val="2"/>
            <w:tcBorders>
              <w:bottom w:sz="11.200000000000728" w:val="single" w:color="#D3D3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6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31"/>
              </w:rPr>
              <w:t>Limitations</w:t>
            </w:r>
          </w:p>
        </w:tc>
      </w:tr>
      <w:tr>
        <w:trPr>
          <w:trHeight w:hRule="exact" w:val="510"/>
        </w:trPr>
        <w:tc>
          <w:tcPr>
            <w:tcW w:type="dxa" w:w="2280"/>
            <w:vMerge w:val="restart"/>
            <w:tcBorders>
              <w:top w:sz="11.200000000000728" w:val="single" w:color="#D3D3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40"/>
            <w:tcBorders>
              <w:top w:sz="11.200000000000728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60"/>
            <w:tcBorders>
              <w:top w:sz="11.200000000000728" w:val="single" w:color="#D3D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94" w:right="0" w:firstLine="0"/>
              <w:jc w:val="left"/>
            </w:pPr>
            <w:r>
              <w:rPr>
                <w:w w:val="101.96382802773103"/>
                <w:rFonts w:ascii="" w:hAnsi="" w:eastAsia=""/>
                <w:b w:val="0"/>
                <w:i w:val="0"/>
                <w:color w:val="454545"/>
                <w:sz w:val="21"/>
              </w:rPr>
              <w:t>Text-based PDF file</w:t>
            </w:r>
          </w:p>
        </w:tc>
      </w:tr>
      <w:tr>
        <w:trPr>
          <w:trHeight w:hRule="exact" w:val="420"/>
        </w:trPr>
        <w:tc>
          <w:tcPr>
            <w:tcW w:type="dxa" w:w="3633"/>
            <w:vMerge/>
            <w:tcBorders>
              <w:top w:sz="11.200000000000728" w:val="single" w:color="#D3D3D3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94" w:right="0" w:firstLine="0"/>
              <w:jc w:val="left"/>
            </w:pPr>
            <w:r>
              <w:rPr>
                <w:w w:val="98.38720956124305"/>
                <w:rFonts w:ascii="" w:hAnsi="" w:eastAsia=""/>
                <w:b w:val="0"/>
                <w:i w:val="0"/>
                <w:color w:val="454545"/>
                <w:sz w:val="23"/>
              </w:rPr>
              <w:t>Left to right language</w:t>
            </w:r>
          </w:p>
        </w:tc>
      </w:tr>
      <w:tr>
        <w:trPr>
          <w:trHeight w:hRule="exact" w:val="420"/>
        </w:trPr>
        <w:tc>
          <w:tcPr>
            <w:tcW w:type="dxa" w:w="3633"/>
            <w:vMerge/>
            <w:tcBorders>
              <w:top w:sz="11.200000000000728" w:val="single" w:color="#D3D3D3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54545"/>
                <w:sz w:val="23"/>
              </w:rPr>
              <w:t>Normal reading direction, no word transformation / rotation</w:t>
            </w:r>
          </w:p>
        </w:tc>
      </w:tr>
      <w:tr>
        <w:trPr>
          <w:trHeight w:hRule="exact" w:val="400"/>
        </w:trPr>
        <w:tc>
          <w:tcPr>
            <w:tcW w:type="dxa" w:w="3633"/>
            <w:vMerge/>
            <w:tcBorders>
              <w:top w:sz="11.200000000000728" w:val="single" w:color="#D3D3D3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94" w:right="0" w:firstLine="0"/>
              <w:jc w:val="left"/>
            </w:pPr>
            <w:r>
              <w:rPr>
                <w:w w:val="101.4701993339611"/>
                <w:rFonts w:ascii="" w:hAnsi="" w:eastAsia=""/>
                <w:b w:val="0"/>
                <w:i w:val="0"/>
                <w:color w:val="454545"/>
                <w:sz w:val="22"/>
              </w:rPr>
              <w:t>Rule-based method can't 100% convert the PDF layout</w:t>
            </w:r>
          </w:p>
        </w:tc>
      </w:tr>
    </w:tbl>
    <w:p>
      <w:pPr>
        <w:autoSpaceDN w:val="0"/>
        <w:autoSpaceDE w:val="0"/>
        <w:widowControl/>
        <w:spacing w:line="240" w:lineRule="auto" w:before="536" w:after="338"/>
        <w:ind w:left="0" w:right="5344" w:firstLine="0"/>
        <w:jc w:val="right"/>
      </w:pPr>
      <w:r>
        <w:rPr>
          <w:rFonts w:ascii="" w:hAnsi="" w:eastAsia=""/>
          <w:b w:val="0"/>
          <w:i w:val="0"/>
          <w:color w:val="454545"/>
          <w:sz w:val="31"/>
        </w:rPr>
        <w:t>Documentation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0"/>
        <w:gridCol w:w="2180"/>
        <w:gridCol w:w="2180"/>
        <w:gridCol w:w="2180"/>
        <w:gridCol w:w="2180"/>
      </w:tblGrid>
      <w:tr>
        <w:trPr>
          <w:trHeight w:hRule="exact" w:val="376"/>
        </w:trPr>
        <w:tc>
          <w:tcPr>
            <w:tcW w:type="dxa" w:w="29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https://pypi.org/project/pdf2docx/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4" w:right="0" w:firstLine="0"/>
              <w:jc w:val="left"/>
            </w:pPr>
            <w:r>
              <w:rPr>
                <w:w w:val="98.50069793963617"/>
                <w:rFonts w:ascii="" w:hAnsi="" w:eastAsia=""/>
                <w:b w:val="0"/>
                <w:i w:val="0"/>
                <w:color w:val="006DAC"/>
                <w:sz w:val="24"/>
              </w:rPr>
              <w:hyperlink r:id="rId35" w:history="1">
                <w:r>
                  <w:rPr>
                    <w:rStyle w:val="Hyperlink"/>
                  </w:rPr>
                  <w:t>Installation</w:t>
                </w:r>
              </w:hyperlink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2" w:after="0"/>
              <w:ind w:left="0" w:right="1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2/4</w:t>
            </w:r>
          </w:p>
        </w:tc>
      </w:tr>
      <w:tr>
        <w:trPr>
          <w:trHeight w:hRule="exact" w:val="420"/>
        </w:trPr>
        <w:tc>
          <w:tcPr>
            <w:tcW w:type="dxa" w:w="2180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6DAC"/>
                <w:sz w:val="23"/>
              </w:rPr>
              <w:hyperlink r:id="rId36" w:history="1">
                <w:r>
                  <w:rPr>
                    <w:rStyle w:val="Hyperlink"/>
                  </w:rPr>
                  <w:t>Quickstart</w:t>
                </w:r>
              </w:hyperlink>
            </w:r>
          </w:p>
        </w:tc>
        <w:tc>
          <w:tcPr>
            <w:tcW w:type="dxa" w:w="2180"/>
            <w:vMerge/>
            <w:tcBorders/>
          </w:tcPr>
          <w:p/>
        </w:tc>
      </w:tr>
      <w:tr>
        <w:trPr>
          <w:trHeight w:hRule="exact" w:val="714"/>
        </w:trPr>
        <w:tc>
          <w:tcPr>
            <w:tcW w:type="dxa" w:w="2180"/>
            <w:vMerge/>
            <w:tcBorders/>
          </w:tcPr>
          <w:p/>
        </w:tc>
        <w:tc>
          <w:tcPr>
            <w:tcW w:type="dxa" w:w="2180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84" w:right="0" w:firstLine="0"/>
              <w:jc w:val="left"/>
            </w:pPr>
            <w:r>
              <w:rPr>
                <w:w w:val="97.84643484932"/>
                <w:rFonts w:ascii="" w:hAnsi="" w:eastAsia=""/>
                <w:b w:val="0"/>
                <w:i w:val="0"/>
                <w:color w:val="006DAC"/>
                <w:sz w:val="22"/>
              </w:rPr>
              <w:hyperlink r:id="rId38" w:history="1">
                <w:r>
                  <w:rPr>
                    <w:rStyle w:val="Hyperlink"/>
                  </w:rPr>
                  <w:t>Convert PDF</w:t>
                </w:r>
              </w:hyperlink>
            </w:r>
          </w:p>
        </w:tc>
        <w:tc>
          <w:tcPr>
            <w:tcW w:type="dxa" w:w="21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38"/>
          <w:pgMar w:top="158" w:right="490" w:bottom="142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924560</wp:posOffset>
            </wp:positionH>
            <wp:positionV relativeFrom="page">
              <wp:posOffset>2571750</wp:posOffset>
            </wp:positionV>
            <wp:extent cx="4380230" cy="2829046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82904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3429000</wp:posOffset>
            </wp:positionH>
            <wp:positionV relativeFrom="page">
              <wp:posOffset>5219700</wp:posOffset>
            </wp:positionV>
            <wp:extent cx="215900" cy="508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3429000</wp:posOffset>
            </wp:positionH>
            <wp:positionV relativeFrom="page">
              <wp:posOffset>4635500</wp:posOffset>
            </wp:positionV>
            <wp:extent cx="1574800" cy="4318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4470400</wp:posOffset>
            </wp:positionV>
            <wp:extent cx="50800" cy="635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4445000</wp:posOffset>
            </wp:positionV>
            <wp:extent cx="50800" cy="889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4064000</wp:posOffset>
            </wp:positionH>
            <wp:positionV relativeFrom="page">
              <wp:posOffset>4432300</wp:posOffset>
            </wp:positionV>
            <wp:extent cx="63500" cy="10160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3416300</wp:posOffset>
            </wp:positionH>
            <wp:positionV relativeFrom="page">
              <wp:posOffset>4419600</wp:posOffset>
            </wp:positionV>
            <wp:extent cx="38100" cy="381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4559300</wp:posOffset>
            </wp:positionH>
            <wp:positionV relativeFrom="page">
              <wp:posOffset>4330700</wp:posOffset>
            </wp:positionV>
            <wp:extent cx="50800" cy="20320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4495800</wp:posOffset>
            </wp:positionH>
            <wp:positionV relativeFrom="page">
              <wp:posOffset>4330700</wp:posOffset>
            </wp:positionV>
            <wp:extent cx="50800" cy="203200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4394200</wp:posOffset>
            </wp:positionH>
            <wp:positionV relativeFrom="page">
              <wp:posOffset>4330700</wp:posOffset>
            </wp:positionV>
            <wp:extent cx="101600" cy="203200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4330700</wp:posOffset>
            </wp:positionH>
            <wp:positionV relativeFrom="page">
              <wp:posOffset>4330700</wp:posOffset>
            </wp:positionV>
            <wp:extent cx="50800" cy="203200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4279900</wp:posOffset>
            </wp:positionH>
            <wp:positionV relativeFrom="page">
              <wp:posOffset>4330700</wp:posOffset>
            </wp:positionV>
            <wp:extent cx="50800" cy="203200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3416300</wp:posOffset>
            </wp:positionH>
            <wp:positionV relativeFrom="page">
              <wp:posOffset>3848100</wp:posOffset>
            </wp:positionV>
            <wp:extent cx="1587500" cy="711200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711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3429000</wp:posOffset>
            </wp:positionH>
            <wp:positionV relativeFrom="page">
              <wp:posOffset>3746500</wp:posOffset>
            </wp:positionV>
            <wp:extent cx="736600" cy="762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3568700</wp:posOffset>
            </wp:positionH>
            <wp:positionV relativeFrom="page">
              <wp:posOffset>3530600</wp:posOffset>
            </wp:positionV>
            <wp:extent cx="368300" cy="508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3416300</wp:posOffset>
            </wp:positionH>
            <wp:positionV relativeFrom="page">
              <wp:posOffset>3505200</wp:posOffset>
            </wp:positionV>
            <wp:extent cx="38100" cy="38100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4368800</wp:posOffset>
            </wp:positionH>
            <wp:positionV relativeFrom="page">
              <wp:posOffset>3492500</wp:posOffset>
            </wp:positionV>
            <wp:extent cx="584200" cy="11430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3378200</wp:posOffset>
            </wp:positionV>
            <wp:extent cx="495300" cy="50800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3340100</wp:posOffset>
            </wp:positionV>
            <wp:extent cx="457200" cy="114300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3289300</wp:posOffset>
            </wp:positionV>
            <wp:extent cx="495300" cy="50800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3416300</wp:posOffset>
            </wp:positionH>
            <wp:positionV relativeFrom="page">
              <wp:posOffset>3263900</wp:posOffset>
            </wp:positionV>
            <wp:extent cx="38100" cy="3810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3568700</wp:posOffset>
            </wp:positionH>
            <wp:positionV relativeFrom="page">
              <wp:posOffset>3251200</wp:posOffset>
            </wp:positionV>
            <wp:extent cx="330200" cy="63500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3162300</wp:posOffset>
            </wp:positionV>
            <wp:extent cx="330200" cy="5080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3162300</wp:posOffset>
            </wp:positionV>
            <wp:extent cx="342900" cy="50800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3416300</wp:posOffset>
            </wp:positionH>
            <wp:positionV relativeFrom="page">
              <wp:posOffset>3162300</wp:posOffset>
            </wp:positionV>
            <wp:extent cx="38100" cy="50800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3060700</wp:posOffset>
            </wp:positionV>
            <wp:extent cx="431800" cy="50800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3060700</wp:posOffset>
            </wp:positionV>
            <wp:extent cx="355600" cy="50800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3416300</wp:posOffset>
            </wp:positionH>
            <wp:positionV relativeFrom="page">
              <wp:posOffset>3060700</wp:posOffset>
            </wp:positionV>
            <wp:extent cx="38100" cy="50800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4216400</wp:posOffset>
            </wp:positionH>
            <wp:positionV relativeFrom="page">
              <wp:posOffset>3048000</wp:posOffset>
            </wp:positionV>
            <wp:extent cx="50800" cy="533400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3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2959100</wp:posOffset>
            </wp:positionV>
            <wp:extent cx="50800" cy="609600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09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4368800</wp:posOffset>
            </wp:positionH>
            <wp:positionV relativeFrom="page">
              <wp:posOffset>2946400</wp:posOffset>
            </wp:positionV>
            <wp:extent cx="241300" cy="76200"/>
            <wp:wrapNone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2946400</wp:posOffset>
            </wp:positionV>
            <wp:extent cx="406400" cy="635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3429000</wp:posOffset>
            </wp:positionH>
            <wp:positionV relativeFrom="page">
              <wp:posOffset>2832100</wp:posOffset>
            </wp:positionV>
            <wp:extent cx="723900" cy="762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5041900</wp:posOffset>
            </wp:positionH>
            <wp:positionV relativeFrom="page">
              <wp:posOffset>2755900</wp:posOffset>
            </wp:positionV>
            <wp:extent cx="76200" cy="88900"/>
            <wp:wrapNone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3302000</wp:posOffset>
            </wp:positionH>
            <wp:positionV relativeFrom="page">
              <wp:posOffset>2755900</wp:posOffset>
            </wp:positionV>
            <wp:extent cx="88900" cy="88900"/>
            <wp:wrapNone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2628900</wp:posOffset>
            </wp:positionV>
            <wp:extent cx="457200" cy="88900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5232400</wp:posOffset>
            </wp:positionV>
            <wp:extent cx="215900" cy="38100"/>
            <wp:wrapNone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4635500</wp:posOffset>
            </wp:positionV>
            <wp:extent cx="1574800" cy="431800"/>
            <wp:wrapNone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4445000</wp:posOffset>
            </wp:positionV>
            <wp:extent cx="50800" cy="101600"/>
            <wp:wrapNone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4343400</wp:posOffset>
            </wp:positionV>
            <wp:extent cx="101600" cy="203200"/>
            <wp:wrapNone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4343400</wp:posOffset>
            </wp:positionV>
            <wp:extent cx="50800" cy="203200"/>
            <wp:wrapNone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2247900</wp:posOffset>
            </wp:positionH>
            <wp:positionV relativeFrom="page">
              <wp:posOffset>4343400</wp:posOffset>
            </wp:positionV>
            <wp:extent cx="50800" cy="203200"/>
            <wp:wrapNone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4267200</wp:posOffset>
            </wp:positionV>
            <wp:extent cx="279400" cy="279400"/>
            <wp:wrapNone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1816100</wp:posOffset>
            </wp:positionH>
            <wp:positionV relativeFrom="page">
              <wp:posOffset>4267200</wp:posOffset>
            </wp:positionV>
            <wp:extent cx="38100" cy="279400"/>
            <wp:wrapNone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7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1206500</wp:posOffset>
            </wp:positionH>
            <wp:positionV relativeFrom="page">
              <wp:posOffset>3848100</wp:posOffset>
            </wp:positionV>
            <wp:extent cx="1612900" cy="723900"/>
            <wp:wrapNone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3733800</wp:posOffset>
            </wp:positionV>
            <wp:extent cx="736600" cy="88900"/>
            <wp:wrapNone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3530600</wp:posOffset>
            </wp:positionV>
            <wp:extent cx="368300" cy="50800"/>
            <wp:wrapNone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3505200</wp:posOffset>
            </wp:positionV>
            <wp:extent cx="25400" cy="38100"/>
            <wp:wrapNone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2159000</wp:posOffset>
            </wp:positionH>
            <wp:positionV relativeFrom="page">
              <wp:posOffset>3492500</wp:posOffset>
            </wp:positionV>
            <wp:extent cx="596900" cy="114300"/>
            <wp:wrapNone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2159000</wp:posOffset>
            </wp:positionH>
            <wp:positionV relativeFrom="page">
              <wp:posOffset>3378200</wp:posOffset>
            </wp:positionV>
            <wp:extent cx="495300" cy="50800"/>
            <wp:wrapNone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3340100</wp:posOffset>
            </wp:positionV>
            <wp:extent cx="457200" cy="114300"/>
            <wp:wrapNone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2159000</wp:posOffset>
            </wp:positionH>
            <wp:positionV relativeFrom="page">
              <wp:posOffset>3289300</wp:posOffset>
            </wp:positionV>
            <wp:extent cx="495300" cy="5080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3263900</wp:posOffset>
            </wp:positionV>
            <wp:extent cx="38100" cy="38100"/>
            <wp:wrapNone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3251200</wp:posOffset>
            </wp:positionV>
            <wp:extent cx="330200" cy="63500"/>
            <wp:wrapNone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2159000</wp:posOffset>
            </wp:positionH>
            <wp:positionV relativeFrom="page">
              <wp:posOffset>3162300</wp:posOffset>
            </wp:positionV>
            <wp:extent cx="330200" cy="50800"/>
            <wp:wrapNone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3162300</wp:posOffset>
            </wp:positionV>
            <wp:extent cx="355600" cy="38100"/>
            <wp:wrapNone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3162300</wp:posOffset>
            </wp:positionV>
            <wp:extent cx="25400" cy="38100"/>
            <wp:wrapNone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3073400</wp:posOffset>
            </wp:positionV>
            <wp:extent cx="25400" cy="38100"/>
            <wp:wrapNone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2159000</wp:posOffset>
            </wp:positionH>
            <wp:positionV relativeFrom="page">
              <wp:posOffset>3060700</wp:posOffset>
            </wp:positionV>
            <wp:extent cx="419100" cy="50800"/>
            <wp:wrapNone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3060700</wp:posOffset>
            </wp:positionV>
            <wp:extent cx="368300" cy="50800"/>
            <wp:wrapNone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2159000</wp:posOffset>
            </wp:positionH>
            <wp:positionV relativeFrom="page">
              <wp:posOffset>2959100</wp:posOffset>
            </wp:positionV>
            <wp:extent cx="254000" cy="63500"/>
            <wp:wrapNone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1930400</wp:posOffset>
            </wp:positionH>
            <wp:positionV relativeFrom="page">
              <wp:posOffset>2959100</wp:posOffset>
            </wp:positionV>
            <wp:extent cx="139700" cy="622300"/>
            <wp:wrapNone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622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2959100</wp:posOffset>
            </wp:positionV>
            <wp:extent cx="419100" cy="63500"/>
            <wp:wrapNone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2844800</wp:posOffset>
            </wp:positionV>
            <wp:extent cx="698500" cy="63500"/>
            <wp:wrapNone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3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0"/>
        <w:gridCol w:w="2180"/>
        <w:gridCol w:w="2180"/>
        <w:gridCol w:w="2180"/>
        <w:gridCol w:w="2180"/>
      </w:tblGrid>
      <w:tr>
        <w:trPr>
          <w:trHeight w:hRule="exact" w:val="644"/>
        </w:trPr>
        <w:tc>
          <w:tcPr>
            <w:tcW w:type="dxa" w:w="11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5/17/24, 1:56 PM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2" w:after="0"/>
              <w:ind w:left="96" w:right="0" w:firstLine="0"/>
              <w:jc w:val="left"/>
            </w:pPr>
            <w:r>
              <w:rPr>
                <w:w w:val="101.90061885040957"/>
                <w:rFonts w:ascii="" w:hAnsi="" w:eastAsia=""/>
                <w:b w:val="0"/>
                <w:i w:val="0"/>
                <w:color w:val="006DAC"/>
                <w:sz w:val="22"/>
              </w:rPr>
              <w:hyperlink r:id="rId43" w:history="1">
                <w:r>
                  <w:rPr>
                    <w:rStyle w:val="Hyperlink"/>
                  </w:rPr>
                  <w:t>Extract table</w:t>
                </w:r>
              </w:hyperlink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pdf2docx · PyPI</w:t>
            </w:r>
          </w:p>
        </w:tc>
      </w:tr>
      <w:tr>
        <w:trPr>
          <w:trHeight w:hRule="exact" w:val="440"/>
        </w:trPr>
        <w:tc>
          <w:tcPr>
            <w:tcW w:type="dxa" w:w="2180"/>
            <w:vMerge/>
            <w:tcBorders/>
          </w:tcPr>
          <w:p/>
        </w:tc>
        <w:tc>
          <w:tcPr>
            <w:tcW w:type="dxa" w:w="2180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96" w:right="0" w:firstLine="0"/>
              <w:jc w:val="left"/>
            </w:pPr>
            <w:r>
              <w:rPr>
                <w:w w:val="101.96032901120728"/>
                <w:rFonts w:ascii="" w:hAnsi="" w:eastAsia=""/>
                <w:b w:val="0"/>
                <w:i w:val="0"/>
                <w:color w:val="006DAC"/>
                <w:sz w:val="22"/>
              </w:rPr>
              <w:hyperlink r:id="rId44" w:history="1">
                <w:r>
                  <w:rPr>
                    <w:rStyle w:val="Hyperlink"/>
                  </w:rPr>
                  <w:t>Command Line Interface</w:t>
                </w:r>
              </w:hyperlink>
            </w:r>
          </w:p>
        </w:tc>
        <w:tc>
          <w:tcPr>
            <w:tcW w:type="dxa" w:w="2180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180"/>
            <w:vMerge/>
            <w:tcBorders/>
          </w:tcPr>
          <w:p/>
        </w:tc>
        <w:tc>
          <w:tcPr>
            <w:tcW w:type="dxa" w:w="2180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6DAC"/>
                <w:sz w:val="22"/>
              </w:rPr>
              <w:hyperlink r:id="rId45" w:history="1">
                <w:r>
                  <w:rPr>
                    <w:rStyle w:val="Hyperlink"/>
                  </w:rPr>
                  <w:t>Graphic User Interface</w:t>
                </w:r>
              </w:hyperlink>
            </w:r>
          </w:p>
        </w:tc>
        <w:tc>
          <w:tcPr>
            <w:tcW w:type="dxa" w:w="218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180"/>
            <w:vMerge/>
            <w:tcBorders/>
          </w:tcPr>
          <w:p/>
        </w:tc>
        <w:tc>
          <w:tcPr>
            <w:tcW w:type="dxa" w:w="2180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84" w:right="0" w:firstLine="0"/>
              <w:jc w:val="left"/>
            </w:pPr>
            <w:r>
              <w:rPr>
                <w:w w:val="101.40805964829977"/>
                <w:rFonts w:ascii="" w:hAnsi="" w:eastAsia=""/>
                <w:b w:val="0"/>
                <w:i w:val="0"/>
                <w:color w:val="006DAC"/>
                <w:sz w:val="22"/>
              </w:rPr>
              <w:hyperlink r:id="rId46" w:history="1">
                <w:r>
                  <w:rPr>
                    <w:rStyle w:val="Hyperlink"/>
                  </w:rPr>
                  <w:t>Technical Documentation (In Chinese)</w:t>
                </w:r>
              </w:hyperlink>
            </w:r>
          </w:p>
        </w:tc>
        <w:tc>
          <w:tcPr>
            <w:tcW w:type="dxa" w:w="2180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180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84" w:right="0" w:firstLine="0"/>
              <w:jc w:val="left"/>
            </w:pPr>
            <w:r>
              <w:rPr>
                <w:w w:val="97.90809817430275"/>
                <w:rFonts w:ascii="" w:hAnsi="" w:eastAsia=""/>
                <w:b w:val="0"/>
                <w:i w:val="0"/>
                <w:color w:val="006DAC"/>
                <w:sz w:val="23"/>
              </w:rPr>
              <w:hyperlink r:id="rId47" w:history="1">
                <w:r>
                  <w:rPr>
                    <w:rStyle w:val="Hyperlink"/>
                  </w:rPr>
                  <w:t>API Documentation</w:t>
                </w:r>
              </w:hyperlink>
            </w:r>
          </w:p>
        </w:tc>
        <w:tc>
          <w:tcPr>
            <w:tcW w:type="dxa" w:w="21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594" w:after="0"/>
        <w:ind w:left="946" w:right="0" w:firstLine="0"/>
        <w:jc w:val="left"/>
      </w:pPr>
      <w:r>
        <w:rPr>
          <w:rFonts w:ascii="" w:hAnsi="" w:eastAsia=""/>
          <w:b w:val="0"/>
          <w:i w:val="0"/>
          <w:color w:val="454545"/>
          <w:sz w:val="30"/>
        </w:rPr>
        <w:t>Sample</w:t>
      </w:r>
    </w:p>
    <w:p>
      <w:pPr>
        <w:autoSpaceDN w:val="0"/>
        <w:autoSpaceDE w:val="0"/>
        <w:widowControl/>
        <w:spacing w:line="240" w:lineRule="auto" w:before="604" w:after="0"/>
        <w:ind w:left="10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1800" cy="889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580" w:after="464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17500" cy="3175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90.0" w:type="dxa"/>
      </w:tblPr>
      <w:tblGrid>
        <w:gridCol w:w="1362"/>
        <w:gridCol w:w="1362"/>
        <w:gridCol w:w="1362"/>
        <w:gridCol w:w="1362"/>
        <w:gridCol w:w="1362"/>
        <w:gridCol w:w="1362"/>
        <w:gridCol w:w="1362"/>
        <w:gridCol w:w="1362"/>
      </w:tblGrid>
      <w:tr>
        <w:trPr>
          <w:trHeight w:hRule="exact" w:val="356"/>
        </w:trPr>
        <w:tc>
          <w:tcPr>
            <w:tcW w:type="dxa" w:w="4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0" w:after="0"/>
              <w:ind w:left="0" w:right="1554" w:firstLine="0"/>
              <w:jc w:val="right"/>
            </w:pPr>
            <w:r>
              <w:rPr>
                <w:w w:val="101.49156967286292"/>
                <w:rFonts w:ascii="" w:hAnsi="" w:eastAsia=""/>
                <w:b w:val="0"/>
                <w:i w:val="0"/>
                <w:color w:val="ABABAB"/>
                <w:sz w:val="30"/>
              </w:rPr>
              <w:t>Help</w:t>
            </w:r>
          </w:p>
        </w:tc>
        <w:tc>
          <w:tcPr>
            <w:tcW w:type="dxa" w:w="3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00" w:firstLine="0"/>
              <w:jc w:val="right"/>
            </w:pPr>
            <w:r>
              <w:rPr>
                <w:w w:val="98.34099616196362"/>
                <w:rFonts w:ascii="" w:hAnsi="" w:eastAsia=""/>
                <w:b w:val="0"/>
                <w:i w:val="0"/>
                <w:color w:val="ABABAB"/>
                <w:sz w:val="30"/>
              </w:rPr>
              <w:t>About PyPI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4" w:after="0"/>
              <w:ind w:left="46" w:right="0" w:firstLine="0"/>
              <w:jc w:val="left"/>
            </w:pPr>
            <w:r>
              <w:rPr>
                <w:w w:val="101.05263559441818"/>
                <w:rFonts w:ascii="Font Awesome 6 Free Solid" w:hAnsi="Font Awesome 6 Free Solid" w:eastAsia="Font Awesome 6 Free Solid"/>
                <w:b w:val="0"/>
                <w:i w:val="0"/>
                <w:color w:val="ABABAB"/>
                <w:sz w:val="19"/>
              </w:rPr>
              <w:hyperlink r:id="rId50" w:history="1">
                <w:r>
                  <w:rPr>
                    <w:rStyle w:val="Hyperlink"/>
                  </w:rPr>
                  <w:t></w:t>
                </w:r>
              </w:hyperlink>
            </w:r>
          </w:p>
        </w:tc>
      </w:tr>
      <w:tr>
        <w:trPr>
          <w:trHeight w:hRule="exact" w:val="660"/>
        </w:trPr>
        <w:tc>
          <w:tcPr>
            <w:tcW w:type="dxa" w:w="3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6" w:after="0"/>
              <w:ind w:left="0" w:right="22" w:firstLine="0"/>
              <w:jc w:val="right"/>
            </w:pPr>
            <w:r>
              <w:rPr>
                <w:w w:val="101.77029053334363"/>
                <w:rFonts w:ascii="" w:hAnsi="" w:eastAsia=""/>
                <w:b w:val="0"/>
                <w:i w:val="0"/>
                <w:color w:val="ABABAB"/>
                <w:sz w:val="22"/>
              </w:rPr>
              <w:hyperlink r:id="rId51" w:history="1">
                <w:r>
                  <w:rPr>
                    <w:rStyle w:val="Hyperlink"/>
                  </w:rPr>
                  <w:t>Installing packages</w:t>
                </w:r>
              </w:hyperlink>
            </w:r>
          </w:p>
        </w:tc>
        <w:tc>
          <w:tcPr>
            <w:tcW w:type="dxa" w:w="1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8" w:after="0"/>
              <w:ind w:left="38" w:right="0" w:firstLine="0"/>
              <w:jc w:val="left"/>
            </w:pPr>
            <w:r>
              <w:rPr>
                <w:w w:val="101.05263559441818"/>
                <w:rFonts w:ascii="Font Awesome 6 Free Solid" w:hAnsi="Font Awesome 6 Free Solid" w:eastAsia="Font Awesome 6 Free Solid"/>
                <w:b w:val="0"/>
                <w:i w:val="0"/>
                <w:color w:val="ABABAB"/>
                <w:sz w:val="19"/>
              </w:rPr>
              <w:hyperlink r:id="rId51" w:history="1">
                <w:r>
                  <w:rPr>
                    <w:rStyle w:val="Hyperlink"/>
                  </w:rPr>
                  <w:t></w:t>
                </w:r>
              </w:hyperlink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0" w:right="30" w:firstLine="0"/>
              <w:jc w:val="right"/>
            </w:pPr>
            <w:r>
              <w:rPr>
                <w:w w:val="98.13461479762282"/>
                <w:rFonts w:ascii="" w:hAnsi="" w:eastAsia=""/>
                <w:b w:val="0"/>
                <w:i w:val="0"/>
                <w:color w:val="ABABAB"/>
                <w:sz w:val="22"/>
              </w:rPr>
              <w:hyperlink r:id="rId52" w:history="1">
                <w:r>
                  <w:rPr>
                    <w:rStyle w:val="Hyperlink"/>
                  </w:rPr>
                  <w:t>PyPI Blog</w:t>
                </w:r>
              </w:hyperlink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8" w:after="0"/>
              <w:ind w:left="30" w:right="0" w:firstLine="0"/>
              <w:jc w:val="left"/>
            </w:pPr>
            <w:r>
              <w:rPr>
                <w:w w:val="101.05263559441818"/>
                <w:rFonts w:ascii="Font Awesome 6 Free Solid" w:hAnsi="Font Awesome 6 Free Solid" w:eastAsia="Font Awesome 6 Free Solid"/>
                <w:b w:val="0"/>
                <w:i w:val="0"/>
                <w:color w:val="ABABAB"/>
                <w:sz w:val="19"/>
              </w:rPr>
              <w:hyperlink r:id="rId52" w:history="1">
                <w:r>
                  <w:rPr>
                    <w:rStyle w:val="Hyperlink"/>
                  </w:rPr>
                  <w:t></w:t>
                </w:r>
              </w:hyperlink>
            </w:r>
          </w:p>
        </w:tc>
        <w:tc>
          <w:tcPr>
            <w:tcW w:type="dxa" w:w="136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3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22" w:firstLine="0"/>
              <w:jc w:val="right"/>
            </w:pPr>
            <w:r>
              <w:rPr>
                <w:w w:val="101.54525450446647"/>
                <w:rFonts w:ascii="" w:hAnsi="" w:eastAsia=""/>
                <w:b w:val="0"/>
                <w:i w:val="0"/>
                <w:color w:val="ABABAB"/>
                <w:sz w:val="22"/>
              </w:rPr>
              <w:hyperlink r:id="rId53" w:history="1">
                <w:r>
                  <w:rPr>
                    <w:rStyle w:val="Hyperlink"/>
                  </w:rPr>
                  <w:t>Uploading packages</w:t>
                </w:r>
              </w:hyperlink>
            </w:r>
          </w:p>
        </w:tc>
        <w:tc>
          <w:tcPr>
            <w:tcW w:type="dxa" w:w="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38" w:right="0" w:firstLine="0"/>
              <w:jc w:val="left"/>
            </w:pPr>
            <w:r>
              <w:rPr>
                <w:w w:val="101.05263559441818"/>
                <w:rFonts w:ascii="Font Awesome 6 Free Solid" w:hAnsi="Font Awesome 6 Free Solid" w:eastAsia="Font Awesome 6 Free Solid"/>
                <w:b w:val="0"/>
                <w:i w:val="0"/>
                <w:color w:val="ABABAB"/>
                <w:sz w:val="19"/>
              </w:rPr>
              <w:hyperlink r:id="rId53" w:history="1">
                <w:r>
                  <w:rPr>
                    <w:rStyle w:val="Hyperlink"/>
                  </w:rPr>
                  <w:t></w:t>
                </w:r>
              </w:hyperlink>
            </w:r>
          </w:p>
        </w:tc>
        <w:tc>
          <w:tcPr>
            <w:tcW w:type="dxa" w:w="3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5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ABABAB"/>
                <w:sz w:val="23"/>
              </w:rPr>
              <w:hyperlink r:id="rId50" w:history="1">
                <w:r>
                  <w:rPr>
                    <w:rStyle w:val="Hyperlink"/>
                  </w:rPr>
                  <w:t>Infrastructure dashboard</w:t>
                </w:r>
              </w:hyperlink>
            </w:r>
          </w:p>
        </w:tc>
        <w:tc>
          <w:tcPr>
            <w:tcW w:type="dxa" w:w="1362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4086"/>
            <w:gridSpan w:val="3"/>
            <w:vMerge/>
            <w:tcBorders/>
          </w:tcPr>
          <w:p/>
        </w:tc>
        <w:tc>
          <w:tcPr>
            <w:tcW w:type="dxa" w:w="2724"/>
            <w:gridSpan w:val="2"/>
            <w:vMerge/>
            <w:tcBorders/>
          </w:tcPr>
          <w:p/>
        </w:tc>
        <w:tc>
          <w:tcPr>
            <w:tcW w:type="dxa" w:w="3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686" w:firstLine="0"/>
              <w:jc w:val="right"/>
            </w:pPr>
            <w:r>
              <w:rPr>
                <w:w w:val="98.0189738329001"/>
                <w:rFonts w:ascii="" w:hAnsi="" w:eastAsia=""/>
                <w:b w:val="0"/>
                <w:i w:val="0"/>
                <w:color w:val="ABABAB"/>
                <w:sz w:val="23"/>
              </w:rPr>
              <w:hyperlink r:id="rId54" w:history="1">
                <w:r>
                  <w:rPr>
                    <w:rStyle w:val="Hyperlink"/>
                  </w:rPr>
                  <w:t>Statistics</w:t>
                </w:r>
              </w:hyperlink>
            </w:r>
          </w:p>
        </w:tc>
        <w:tc>
          <w:tcPr>
            <w:tcW w:type="dxa" w:w="136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0" w:right="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ABABAB"/>
                <w:sz w:val="22"/>
              </w:rPr>
              <w:hyperlink r:id="rId55" w:history="1">
                <w:r>
                  <w:rPr>
                    <w:rStyle w:val="Hyperlink"/>
                  </w:rPr>
                  <w:t>User guide</w:t>
                </w:r>
              </w:hyperlink>
            </w:r>
          </w:p>
        </w:tc>
        <w:tc>
          <w:tcPr>
            <w:tcW w:type="dxa" w:w="14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40" w:right="0" w:firstLine="0"/>
              <w:jc w:val="left"/>
            </w:pPr>
            <w:r>
              <w:rPr>
                <w:w w:val="101.05263559441818"/>
                <w:rFonts w:ascii="Font Awesome 6 Free Solid" w:hAnsi="Font Awesome 6 Free Solid" w:eastAsia="Font Awesome 6 Free Solid"/>
                <w:b w:val="0"/>
                <w:i w:val="0"/>
                <w:color w:val="ABABAB"/>
                <w:sz w:val="19"/>
              </w:rPr>
              <w:hyperlink r:id="rId55" w:history="1">
                <w:r>
                  <w:rPr>
                    <w:rStyle w:val="Hyperlink"/>
                  </w:rPr>
                  <w:t></w:t>
                </w:r>
              </w:hyperlink>
            </w:r>
          </w:p>
        </w:tc>
        <w:tc>
          <w:tcPr>
            <w:tcW w:type="dxa" w:w="2724"/>
            <w:gridSpan w:val="2"/>
            <w:vMerge/>
            <w:tcBorders/>
          </w:tcPr>
          <w:p/>
        </w:tc>
        <w:tc>
          <w:tcPr>
            <w:tcW w:type="dxa" w:w="1362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ABABAB"/>
                <w:sz w:val="23"/>
              </w:rPr>
              <w:hyperlink r:id="rId56" w:history="1">
                <w:r>
                  <w:rPr>
                    <w:rStyle w:val="Hyperlink"/>
                  </w:rPr>
                  <w:t>Project name retention</w:t>
                </w:r>
              </w:hyperlink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2" w:after="0"/>
              <w:ind w:left="40" w:right="0" w:firstLine="0"/>
              <w:jc w:val="left"/>
            </w:pPr>
            <w:r>
              <w:rPr>
                <w:w w:val="101.05263559441818"/>
                <w:rFonts w:ascii="Font Awesome 6 Free Solid" w:hAnsi="Font Awesome 6 Free Solid" w:eastAsia="Font Awesome 6 Free Solid"/>
                <w:b w:val="0"/>
                <w:i w:val="0"/>
                <w:color w:val="ABABAB"/>
                <w:sz w:val="19"/>
              </w:rPr>
              <w:hyperlink r:id="rId56" w:history="1">
                <w:r>
                  <w:rPr>
                    <w:rStyle w:val="Hyperlink"/>
                  </w:rPr>
                  <w:t></w:t>
                </w:r>
              </w:hyperlink>
            </w:r>
          </w:p>
        </w:tc>
        <w:tc>
          <w:tcPr>
            <w:tcW w:type="dxa" w:w="3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0" w:right="1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ABABAB"/>
                <w:sz w:val="22"/>
              </w:rPr>
              <w:hyperlink r:id="rId57" w:history="1">
                <w:r>
                  <w:rPr>
                    <w:rStyle w:val="Hyperlink"/>
                  </w:rPr>
                  <w:t>Logos &amp; trademarks</w:t>
                </w:r>
              </w:hyperlink>
            </w:r>
          </w:p>
        </w:tc>
        <w:tc>
          <w:tcPr>
            <w:tcW w:type="dxa" w:w="136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4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1618" w:firstLine="0"/>
              <w:jc w:val="right"/>
            </w:pPr>
            <w:r>
              <w:rPr>
                <w:w w:val="102.54509536176155"/>
                <w:rFonts w:ascii="" w:hAnsi="" w:eastAsia=""/>
                <w:b w:val="0"/>
                <w:i w:val="0"/>
                <w:color w:val="ABABAB"/>
                <w:sz w:val="19"/>
              </w:rPr>
              <w:hyperlink r:id="rId11" w:history="1">
                <w:r>
                  <w:rPr>
                    <w:rStyle w:val="Hyperlink"/>
                  </w:rPr>
                  <w:t>FAQs</w:t>
                </w:r>
              </w:hyperlink>
            </w:r>
          </w:p>
        </w:tc>
        <w:tc>
          <w:tcPr>
            <w:tcW w:type="dxa" w:w="3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4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ABABAB"/>
                <w:sz w:val="22"/>
              </w:rPr>
              <w:hyperlink r:id="rId9" w:history="1">
                <w:r>
                  <w:rPr>
                    <w:rStyle w:val="Hyperlink"/>
                  </w:rPr>
                  <w:t>Our sponsors</w:t>
                </w:r>
              </w:hyperlink>
            </w:r>
          </w:p>
        </w:tc>
        <w:tc>
          <w:tcPr>
            <w:tcW w:type="dxa" w:w="1362"/>
            <w:vMerge/>
            <w:tcBorders/>
          </w:tcPr>
          <w:p/>
        </w:tc>
      </w:tr>
      <w:tr>
        <w:trPr>
          <w:trHeight w:hRule="exact" w:val="1064"/>
        </w:trPr>
        <w:tc>
          <w:tcPr>
            <w:tcW w:type="dxa" w:w="4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76" w:after="0"/>
              <w:ind w:left="0" w:right="504" w:firstLine="0"/>
              <w:jc w:val="right"/>
            </w:pPr>
            <w:r>
              <w:rPr>
                <w:w w:val="98.88168716331708"/>
                <w:rFonts w:ascii="" w:hAnsi="" w:eastAsia=""/>
                <w:b w:val="0"/>
                <w:i w:val="0"/>
                <w:color w:val="ABABAB"/>
                <w:sz w:val="31"/>
              </w:rPr>
              <w:t>Contributing to PyPI</w:t>
            </w:r>
          </w:p>
        </w:tc>
        <w:tc>
          <w:tcPr>
            <w:tcW w:type="dxa" w:w="3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92" w:after="0"/>
              <w:ind w:left="0" w:right="4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ABABAB"/>
                <w:sz w:val="29"/>
              </w:rPr>
              <w:t>Using PyPI</w:t>
            </w:r>
          </w:p>
        </w:tc>
        <w:tc>
          <w:tcPr>
            <w:tcW w:type="dxa" w:w="1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76"/>
        <w:ind w:left="0" w:right="0"/>
      </w:pPr>
    </w:p>
    <w:p>
      <w:pPr>
        <w:sectPr>
          <w:pgSz w:w="11899" w:h="16838"/>
          <w:pgMar w:top="158" w:right="490" w:bottom="142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4" w:lineRule="auto" w:before="72" w:after="0"/>
        <w:ind w:left="2304" w:right="720" w:firstLine="0"/>
        <w:jc w:val="center"/>
      </w:pPr>
      <w:r>
        <w:rPr>
          <w:rFonts w:ascii="" w:hAnsi="" w:eastAsia=""/>
          <w:b w:val="0"/>
          <w:i w:val="0"/>
          <w:color w:val="ABABAB"/>
          <w:sz w:val="22"/>
        </w:rPr>
        <w:hyperlink r:id="rId58" w:history="1">
          <w:r>
            <w:rPr>
              <w:rStyle w:val="Hyperlink"/>
            </w:rPr>
            <w:t xml:space="preserve">Bugs and feedback </w:t>
          </w:r>
        </w:hyperlink>
      </w:r>
      <w:r>
        <w:br/>
      </w:r>
      <w:r>
        <w:rPr>
          <w:rFonts w:ascii="" w:hAnsi="" w:eastAsia=""/>
          <w:b w:val="0"/>
          <w:i w:val="0"/>
          <w:color w:val="ABABAB"/>
          <w:sz w:val="23"/>
        </w:rPr>
        <w:hyperlink r:id="rId59" w:history="1">
          <w:r>
            <w:rPr>
              <w:rStyle w:val="Hyperlink"/>
            </w:rPr>
            <w:t>Contribute on GitHub</w:t>
          </w:r>
        </w:hyperlink>
      </w:r>
      <w:r>
        <w:rPr>
          <w:w w:val="101.05263559441818"/>
          <w:rFonts w:ascii="Font Awesome 6 Free Solid" w:hAnsi="Font Awesome 6 Free Solid" w:eastAsia="Font Awesome 6 Free Solid"/>
          <w:b w:val="0"/>
          <w:i w:val="0"/>
          <w:color w:val="ABABAB"/>
          <w:sz w:val="19"/>
        </w:rPr>
        <w:hyperlink r:id="rId59" w:history="1">
          <w:r>
            <w:rPr>
              <w:rStyle w:val="Hyperlink"/>
            </w:rPr>
            <w:t></w:t>
          </w:r>
        </w:hyperlink>
      </w:r>
    </w:p>
    <w:p>
      <w:pPr>
        <w:sectPr>
          <w:type w:val="continuous"/>
          <w:pgSz w:w="11899" w:h="16838"/>
          <w:pgMar w:top="158" w:right="490" w:bottom="142" w:left="510" w:header="720" w:footer="720" w:gutter="0"/>
          <w:cols w:num="2" w:equalWidth="0">
            <w:col w:w="5516" w:space="0"/>
            <w:col w:w="53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48" w:after="0"/>
        <w:ind w:left="854" w:right="0" w:firstLine="0"/>
        <w:jc w:val="left"/>
      </w:pPr>
      <w:r>
        <w:rPr>
          <w:w w:val="101.8701163630574"/>
          <w:rFonts w:ascii="" w:hAnsi="" w:eastAsia=""/>
          <w:b w:val="0"/>
          <w:i w:val="0"/>
          <w:color w:val="ABABAB"/>
          <w:sz w:val="22"/>
        </w:rPr>
        <w:hyperlink r:id="rId60" w:history="1">
          <w:r>
            <w:rPr>
              <w:rStyle w:val="Hyperlink"/>
            </w:rPr>
            <w:t>Code of conduct</w:t>
          </w:r>
        </w:hyperlink>
      </w:r>
      <w:r>
        <w:rPr>
          <w:w w:val="101.05263559441818"/>
          <w:rFonts w:ascii="Font Awesome 6 Free Solid" w:hAnsi="Font Awesome 6 Free Solid" w:eastAsia="Font Awesome 6 Free Solid"/>
          <w:b w:val="0"/>
          <w:i w:val="0"/>
          <w:color w:val="ABABAB"/>
          <w:sz w:val="19"/>
        </w:rPr>
        <w:hyperlink r:id="rId60" w:history="1">
          <w:r>
            <w:rPr>
              <w:rStyle w:val="Hyperlink"/>
            </w:rPr>
            <w:t></w:t>
          </w:r>
        </w:hyperlink>
      </w:r>
    </w:p>
    <w:p>
      <w:pPr>
        <w:autoSpaceDN w:val="0"/>
        <w:autoSpaceDE w:val="0"/>
        <w:widowControl/>
        <w:spacing w:line="240" w:lineRule="auto" w:before="190" w:after="76"/>
        <w:ind w:left="756" w:right="0" w:firstLine="0"/>
        <w:jc w:val="left"/>
      </w:pPr>
      <w:r>
        <w:rPr>
          <w:w w:val="101.36714222834198"/>
          <w:rFonts w:ascii="" w:hAnsi="" w:eastAsia=""/>
          <w:b w:val="0"/>
          <w:i w:val="0"/>
          <w:color w:val="ABABAB"/>
          <w:sz w:val="22"/>
        </w:rPr>
        <w:hyperlink r:id="rId61" w:history="1">
          <w:r>
            <w:rPr>
              <w:rStyle w:val="Hyperlink"/>
            </w:rPr>
            <w:t>Report security issue</w:t>
          </w:r>
        </w:hyperlink>
      </w:r>
    </w:p>
    <w:p>
      <w:pPr>
        <w:sectPr>
          <w:type w:val="nextColumn"/>
          <w:pgSz w:w="11899" w:h="16838"/>
          <w:pgMar w:top="158" w:right="490" w:bottom="142" w:left="510" w:header="720" w:footer="720" w:gutter="0"/>
          <w:cols w:num="2" w:equalWidth="0">
            <w:col w:w="5516" w:space="0"/>
            <w:col w:w="5384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6"/>
        <w:gridCol w:w="1816"/>
        <w:gridCol w:w="1816"/>
        <w:gridCol w:w="1816"/>
        <w:gridCol w:w="1816"/>
        <w:gridCol w:w="1816"/>
      </w:tblGrid>
      <w:tr>
        <w:trPr>
          <w:trHeight w:hRule="exact" w:val="832"/>
        </w:trPr>
        <w:tc>
          <w:tcPr>
            <w:tcW w:type="dxa" w:w="24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https://pypi.org/project/pdf2docx/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296" w:right="0" w:firstLine="0"/>
              <w:jc w:val="left"/>
            </w:pPr>
            <w:r>
              <w:rPr>
                <w:w w:val="98.42246851967427"/>
                <w:rFonts w:ascii="" w:hAnsi="" w:eastAsia=""/>
                <w:b w:val="0"/>
                <w:i w:val="0"/>
                <w:color w:val="ABABAB"/>
                <w:sz w:val="22"/>
              </w:rPr>
              <w:t>Translate PyPI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36" w:right="0" w:firstLine="0"/>
              <w:jc w:val="left"/>
            </w:pPr>
            <w:r>
              <w:rPr>
                <w:w w:val="101.05263559441818"/>
                <w:rFonts w:ascii="Font Awesome 6 Free Solid" w:hAnsi="Font Awesome 6 Free Solid" w:eastAsia="Font Awesome 6 Free Solid"/>
                <w:b w:val="0"/>
                <w:i w:val="0"/>
                <w:color w:val="ABABAB"/>
                <w:sz w:val="19"/>
              </w:rPr>
              <w:hyperlink r:id="rId62" w:history="1">
                <w:r>
                  <w:rPr>
                    <w:rStyle w:val="Hyperlink"/>
                  </w:rPr>
                  <w:t></w:t>
                </w:r>
              </w:hyperlink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12" w:firstLine="0"/>
              <w:jc w:val="right"/>
            </w:pPr>
            <w:r>
              <w:rPr>
                <w:w w:val="98.45208304343541"/>
                <w:rFonts w:ascii="" w:hAnsi="" w:eastAsia=""/>
                <w:b w:val="0"/>
                <w:i w:val="0"/>
                <w:color w:val="ABABAB"/>
                <w:sz w:val="23"/>
              </w:rPr>
              <w:t>Privacy policy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48" w:right="0" w:firstLine="0"/>
              <w:jc w:val="left"/>
            </w:pPr>
            <w:r>
              <w:rPr>
                <w:w w:val="101.05263559441818"/>
                <w:rFonts w:ascii="Font Awesome 6 Free Solid" w:hAnsi="Font Awesome 6 Free Solid" w:eastAsia="Font Awesome 6 Free Solid"/>
                <w:b w:val="0"/>
                <w:i w:val="0"/>
                <w:color w:val="ABABAB"/>
                <w:sz w:val="19"/>
              </w:rPr>
              <w:hyperlink r:id="rId63" w:history="1">
                <w:r>
                  <w:rPr>
                    <w:rStyle w:val="Hyperlink"/>
                  </w:rPr>
                  <w:t></w:t>
                </w:r>
              </w:hyperlink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0" w:right="1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3/4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899" w:h="16838"/>
          <w:pgMar w:top="158" w:right="490" w:bottom="142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78"/>
        <w:gridCol w:w="2278"/>
        <w:gridCol w:w="2278"/>
        <w:gridCol w:w="2278"/>
        <w:gridCol w:w="2278"/>
      </w:tblGrid>
      <w:tr>
        <w:trPr>
          <w:trHeight w:hRule="exact" w:val="224"/>
        </w:trPr>
        <w:tc>
          <w:tcPr>
            <w:tcW w:type="dxa" w:w="17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5/17/24, 1:56 PM</w:t>
            </w:r>
          </w:p>
        </w:tc>
        <w:tc>
          <w:tcPr>
            <w:tcW w:type="dxa" w:w="8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pdf2docx · PyPI</w:t>
            </w:r>
          </w:p>
        </w:tc>
      </w:tr>
      <w:tr>
        <w:trPr>
          <w:trHeight w:hRule="exact" w:val="400"/>
        </w:trPr>
        <w:tc>
          <w:tcPr>
            <w:tcW w:type="dxa" w:w="2278"/>
            <w:vMerge/>
            <w:tcBorders/>
          </w:tcPr>
          <w:p/>
        </w:tc>
        <w:tc>
          <w:tcPr>
            <w:tcW w:type="dxa" w:w="2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2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ABABAB"/>
                <w:sz w:val="22"/>
              </w:rPr>
              <w:hyperlink r:id="rId9" w:history="1">
                <w:r>
                  <w:rPr>
                    <w:rStyle w:val="Hyperlink"/>
                  </w:rPr>
                  <w:t>Sponsor PyPI</w:t>
                </w:r>
              </w:hyperlink>
            </w:r>
          </w:p>
        </w:tc>
        <w:tc>
          <w:tcPr>
            <w:tcW w:type="dxa" w:w="5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1948" w:firstLine="0"/>
              <w:jc w:val="right"/>
            </w:pPr>
            <w:r>
              <w:rPr>
                <w:w w:val="98.15377460727063"/>
                <w:rFonts w:ascii="" w:hAnsi="" w:eastAsia=""/>
                <w:b w:val="0"/>
                <w:i w:val="0"/>
                <w:color w:val="ABABAB"/>
                <w:sz w:val="22"/>
              </w:rPr>
              <w:hyperlink r:id="rId128" w:history="1">
                <w:r>
                  <w:rPr>
                    <w:rStyle w:val="Hyperlink"/>
                  </w:rPr>
                  <w:t>Terms of use</w:t>
                </w:r>
              </w:hyperlink>
            </w:r>
          </w:p>
        </w:tc>
      </w:tr>
      <w:tr>
        <w:trPr>
          <w:trHeight w:hRule="exact" w:val="1140"/>
        </w:trPr>
        <w:tc>
          <w:tcPr>
            <w:tcW w:type="dxa" w:w="2278"/>
            <w:vMerge/>
            <w:tcBorders/>
          </w:tcPr>
          <w:p/>
        </w:tc>
        <w:tc>
          <w:tcPr>
            <w:tcW w:type="dxa" w:w="2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6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ABABAB"/>
                <w:sz w:val="23"/>
              </w:rPr>
              <w:hyperlink r:id="rId129" w:history="1">
                <w:r>
                  <w:rPr>
                    <w:rStyle w:val="Hyperlink"/>
                  </w:rPr>
                  <w:t>Development credits</w:t>
                </w:r>
              </w:hyperlink>
            </w:r>
          </w:p>
        </w:tc>
        <w:tc>
          <w:tcPr>
            <w:tcW w:type="dxa" w:w="9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48" w:right="0" w:firstLine="0"/>
              <w:jc w:val="left"/>
            </w:pPr>
            <w:r>
              <w:rPr>
                <w:w w:val="101.05263559441818"/>
                <w:rFonts w:ascii="Font Awesome 6 Free Solid" w:hAnsi="Font Awesome 6 Free Solid" w:eastAsia="Font Awesome 6 Free Solid"/>
                <w:b w:val="0"/>
                <w:i w:val="0"/>
                <w:color w:val="ABABAB"/>
                <w:sz w:val="19"/>
              </w:rPr>
              <w:hyperlink r:id="rId129" w:history="1">
                <w:r>
                  <w:rPr>
                    <w:rStyle w:val="Hyperlink"/>
                  </w:rPr>
                  <w:t></w:t>
                </w:r>
              </w:hyperlink>
            </w:r>
          </w:p>
        </w:tc>
        <w:tc>
          <w:tcPr>
            <w:tcW w:type="dxa" w:w="44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75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ABABAB"/>
                <w:sz w:val="22"/>
              </w:rPr>
              <w:hyperlink r:id="rId130" w:history="1">
                <w:r>
                  <w:rPr>
                    <w:rStyle w:val="Hyperlink"/>
                  </w:rPr>
                  <w:t>Acceptable Use Policy</w:t>
                </w:r>
              </w:hyperlink>
            </w:r>
          </w:p>
        </w:tc>
      </w:tr>
      <w:tr>
        <w:trPr>
          <w:trHeight w:hRule="exact" w:val="1098"/>
        </w:trPr>
        <w:tc>
          <w:tcPr>
            <w:tcW w:type="dxa" w:w="2278"/>
            <w:vMerge/>
            <w:tcBorders/>
          </w:tcPr>
          <w:p/>
        </w:tc>
        <w:tc>
          <w:tcPr>
            <w:tcW w:type="dxa" w:w="51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0" w:after="0"/>
              <w:ind w:left="0" w:right="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ABABAB"/>
                <w:sz w:val="20"/>
              </w:rPr>
              <w:t>Status: Service Under Maintenance</w:t>
            </w:r>
          </w:p>
        </w:tc>
        <w:tc>
          <w:tcPr>
            <w:tcW w:type="dxa" w:w="2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0" w:after="0"/>
              <w:ind w:left="34" w:right="0" w:firstLine="0"/>
              <w:jc w:val="left"/>
            </w:pPr>
            <w:r>
              <w:rPr>
                <w:w w:val="101.64706286262064"/>
                <w:rFonts w:ascii="Font Awesome 6 Free Solid" w:hAnsi="Font Awesome 6 Free Solid" w:eastAsia="Font Awesome 6 Free Solid"/>
                <w:b w:val="0"/>
                <w:i w:val="0"/>
                <w:color w:val="ABABAB"/>
                <w:sz w:val="17"/>
              </w:rPr>
              <w:hyperlink r:id="rId131" w:history="1">
                <w:r>
                  <w:rPr>
                    <w:rStyle w:val="Hyperlink"/>
                  </w:rPr>
                  <w:t>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95" w:lineRule="auto" w:before="282" w:after="0"/>
        <w:ind w:left="1728" w:right="2160" w:firstLine="0"/>
        <w:jc w:val="center"/>
      </w:pPr>
      <w:r>
        <w:rPr>
          <w:w w:val="97.74943432581657"/>
          <w:rFonts w:ascii="" w:hAnsi="" w:eastAsia=""/>
          <w:b w:val="0"/>
          <w:i w:val="0"/>
          <w:color w:val="ABABAB"/>
          <w:sz w:val="21"/>
        </w:rPr>
        <w:t xml:space="preserve">Developed and maintained by the Python community, for the Python community. </w:t>
      </w:r>
      <w:r>
        <w:rPr>
          <w:w w:val="102.31288226409114"/>
          <w:rFonts w:ascii="" w:hAnsi="" w:eastAsia=""/>
          <w:b w:val="0"/>
          <w:i w:val="0"/>
          <w:color w:val="ABABAB"/>
          <w:sz w:val="20"/>
        </w:rPr>
        <w:hyperlink r:id="rId132" w:history="1">
          <w:r>
            <w:rPr>
              <w:rStyle w:val="Hyperlink"/>
            </w:rPr>
            <w:t>Donate today!</w:t>
          </w:r>
        </w:hyperlink>
      </w:r>
    </w:p>
    <w:p>
      <w:pPr>
        <w:autoSpaceDN w:val="0"/>
        <w:autoSpaceDE w:val="0"/>
        <w:widowControl/>
        <w:spacing w:line="319" w:lineRule="auto" w:before="322" w:after="0"/>
        <w:ind w:left="1152" w:right="1728" w:firstLine="0"/>
        <w:jc w:val="center"/>
      </w:pPr>
      <w:r>
        <w:rPr>
          <w:rFonts w:ascii="" w:hAnsi="" w:eastAsia=""/>
          <w:b w:val="0"/>
          <w:i w:val="0"/>
          <w:color w:val="ABABAB"/>
          <w:sz w:val="20"/>
        </w:rPr>
        <w:t xml:space="preserve">"PyPI", "Python Package Index", and the blocks logos are registered </w:t>
      </w:r>
      <w:r>
        <w:rPr>
          <w:rFonts w:ascii="" w:hAnsi="" w:eastAsia=""/>
          <w:b w:val="0"/>
          <w:i w:val="0"/>
          <w:color w:val="ABABAB"/>
          <w:sz w:val="20"/>
        </w:rPr>
        <w:hyperlink r:id="rId57" w:history="1">
          <w:r>
            <w:rPr>
              <w:rStyle w:val="Hyperlink"/>
            </w:rPr>
            <w:t>trademarks</w:t>
          </w:r>
        </w:hyperlink>
      </w:r>
      <w:r>
        <w:rPr>
          <w:rFonts w:ascii="" w:hAnsi="" w:eastAsia=""/>
          <w:b w:val="0"/>
          <w:i w:val="0"/>
          <w:color w:val="ABABAB"/>
          <w:sz w:val="20"/>
        </w:rPr>
        <w:t xml:space="preserve"> of the </w:t>
      </w:r>
      <w:r>
        <w:rPr>
          <w:rFonts w:ascii="" w:hAnsi="" w:eastAsia=""/>
          <w:b w:val="0"/>
          <w:i w:val="0"/>
          <w:color w:val="ABABAB"/>
          <w:sz w:val="20"/>
        </w:rPr>
        <w:hyperlink r:id="rId133" w:history="1">
          <w:r>
            <w:rPr>
              <w:rStyle w:val="Hyperlink"/>
            </w:rPr>
            <w:t xml:space="preserve">Python </w:t>
          </w:r>
        </w:hyperlink>
      </w:r>
      <w:r>
        <w:rPr>
          <w:w w:val="102.30844329610882"/>
          <w:rFonts w:ascii="" w:hAnsi="" w:eastAsia=""/>
          <w:b w:val="0"/>
          <w:i w:val="0"/>
          <w:color w:val="ABABAB"/>
          <w:sz w:val="20"/>
        </w:rPr>
        <w:hyperlink r:id="rId133" w:history="1">
          <w:r>
            <w:rPr>
              <w:rStyle w:val="Hyperlink"/>
            </w:rPr>
            <w:t>Software Foundation</w:t>
          </w:r>
        </w:hyperlink>
      </w:r>
      <w:r>
        <w:rPr>
          <w:w w:val="101.64706286262064"/>
          <w:rFonts w:ascii="Font Awesome 6 Free Solid" w:hAnsi="Font Awesome 6 Free Solid" w:eastAsia="Font Awesome 6 Free Solid"/>
          <w:b w:val="0"/>
          <w:i w:val="0"/>
          <w:color w:val="ABABAB"/>
          <w:sz w:val="17"/>
        </w:rPr>
        <w:hyperlink r:id="rId133" w:history="1">
          <w:r>
            <w:rPr>
              <w:rStyle w:val="Hyperlink"/>
            </w:rPr>
            <w:t></w:t>
          </w:r>
        </w:hyperlink>
      </w:r>
      <w:r>
        <w:rPr>
          <w:w w:val="102.23400332400236"/>
          <w:rFonts w:ascii="" w:hAnsi="" w:eastAsia=""/>
          <w:b w:val="0"/>
          <w:i w:val="0"/>
          <w:color w:val="ABABAB"/>
          <w:sz w:val="19"/>
        </w:rPr>
        <w:t>.</w:t>
      </w:r>
    </w:p>
    <w:p>
      <w:pPr>
        <w:autoSpaceDN w:val="0"/>
        <w:autoSpaceDE w:val="0"/>
        <w:widowControl/>
        <w:spacing w:line="259" w:lineRule="auto" w:before="282" w:after="0"/>
        <w:ind w:left="0" w:right="4208" w:firstLine="0"/>
        <w:jc w:val="right"/>
      </w:pPr>
      <w:r>
        <w:rPr>
          <w:rFonts w:ascii="" w:hAnsi="" w:eastAsia=""/>
          <w:b w:val="0"/>
          <w:i w:val="0"/>
          <w:color w:val="ABABAB"/>
          <w:sz w:val="20"/>
        </w:rPr>
        <w:t xml:space="preserve">© 2024 </w:t>
      </w:r>
      <w:r>
        <w:rPr>
          <w:rFonts w:ascii="" w:hAnsi="" w:eastAsia=""/>
          <w:b w:val="0"/>
          <w:i w:val="0"/>
          <w:color w:val="ABABAB"/>
          <w:sz w:val="20"/>
        </w:rPr>
        <w:hyperlink r:id="rId134" w:history="1">
          <w:r>
            <w:rPr>
              <w:rStyle w:val="Hyperlink"/>
            </w:rPr>
            <w:t>Python Software Foundation</w:t>
          </w:r>
        </w:hyperlink>
      </w:r>
      <w:r>
        <w:rPr>
          <w:w w:val="101.64706286262064"/>
          <w:rFonts w:ascii="Font Awesome 6 Free Solid" w:hAnsi="Font Awesome 6 Free Solid" w:eastAsia="Font Awesome 6 Free Solid"/>
          <w:b w:val="0"/>
          <w:i w:val="0"/>
          <w:color w:val="ABABAB"/>
          <w:sz w:val="17"/>
        </w:rPr>
        <w:hyperlink r:id="rId134" w:history="1">
          <w:r>
            <w:rPr>
              <w:rStyle w:val="Hyperlink"/>
            </w:rPr>
            <w:t></w:t>
          </w:r>
        </w:hyperlink>
      </w:r>
    </w:p>
    <w:p>
      <w:pPr>
        <w:autoSpaceDN w:val="0"/>
        <w:autoSpaceDE w:val="0"/>
        <w:widowControl/>
        <w:spacing w:line="240" w:lineRule="auto" w:before="98" w:after="0"/>
        <w:ind w:left="0" w:right="5554" w:firstLine="0"/>
        <w:jc w:val="right"/>
      </w:pPr>
      <w:r>
        <w:rPr>
          <w:rFonts w:ascii="" w:hAnsi="" w:eastAsia=""/>
          <w:b w:val="0"/>
          <w:i w:val="0"/>
          <w:color w:val="ABABAB"/>
          <w:sz w:val="20"/>
        </w:rPr>
        <w:hyperlink r:id="rId135" w:history="1">
          <w:r>
            <w:rPr>
              <w:rStyle w:val="Hyperlink"/>
            </w:rPr>
            <w:t>Site map</w:t>
          </w:r>
        </w:hyperlink>
      </w:r>
    </w:p>
    <w:p>
      <w:pPr>
        <w:autoSpaceDN w:val="0"/>
        <w:autoSpaceDE w:val="0"/>
        <w:widowControl/>
        <w:spacing w:line="238" w:lineRule="auto" w:before="690" w:after="1084"/>
        <w:ind w:left="0" w:right="4628" w:firstLine="0"/>
        <w:jc w:val="right"/>
      </w:pPr>
      <w:r>
        <w:rPr>
          <w:w w:val="101.54386610751396"/>
          <w:rFonts w:ascii="" w:hAnsi="" w:eastAsia=""/>
          <w:b w:val="0"/>
          <w:i w:val="0"/>
          <w:color w:val="ABABAB"/>
          <w:sz w:val="23"/>
        </w:rPr>
        <w:t>Switch to desktop version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1139"/>
        <w:gridCol w:w="1139"/>
        <w:gridCol w:w="1139"/>
        <w:gridCol w:w="1139"/>
        <w:gridCol w:w="1139"/>
        <w:gridCol w:w="1139"/>
        <w:gridCol w:w="1139"/>
        <w:gridCol w:w="1139"/>
        <w:gridCol w:w="1139"/>
        <w:gridCol w:w="1139"/>
      </w:tblGrid>
      <w:tr>
        <w:trPr>
          <w:trHeight w:hRule="exact" w:val="500"/>
        </w:trPr>
        <w:tc>
          <w:tcPr>
            <w:tcW w:type="dxa" w:w="1064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2" w:after="0"/>
              <w:ind w:left="0" w:right="24" w:firstLine="0"/>
              <w:jc w:val="right"/>
            </w:pPr>
            <w:r>
              <w:rPr>
                <w:w w:val="101.05263559441818"/>
                <w:rFonts w:ascii="Font Awesome 6 Free Solid" w:hAnsi="Font Awesome 6 Free Solid" w:eastAsia="Font Awesome 6 Free Solid"/>
                <w:b w:val="0"/>
                <w:i w:val="0"/>
                <w:color w:val="ABABAB"/>
                <w:sz w:val="19"/>
              </w:rPr>
              <w:t></w:t>
            </w:r>
          </w:p>
        </w:tc>
        <w:tc>
          <w:tcPr>
            <w:tcW w:type="dxa" w:w="780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36" w:right="0" w:firstLine="0"/>
              <w:jc w:val="left"/>
            </w:pPr>
            <w:r>
              <w:rPr>
                <w:w w:val="102.86262436156217"/>
                <w:rFonts w:ascii="" w:hAnsi="" w:eastAsia=""/>
                <w:b w:val="0"/>
                <w:i w:val="0"/>
                <w:color w:val="ABABAB"/>
                <w:sz w:val="17"/>
              </w:rPr>
              <w:t xml:space="preserve"> English</w:t>
            </w:r>
          </w:p>
        </w:tc>
        <w:tc>
          <w:tcPr>
            <w:tcW w:type="dxa" w:w="900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ABABAB"/>
                <w:sz w:val="18"/>
              </w:rPr>
              <w:t>español</w:t>
            </w:r>
          </w:p>
        </w:tc>
        <w:tc>
          <w:tcPr>
            <w:tcW w:type="dxa" w:w="900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ABABAB"/>
                <w:sz w:val="18"/>
              </w:rPr>
              <w:t>français</w:t>
            </w:r>
          </w:p>
        </w:tc>
        <w:tc>
          <w:tcPr>
            <w:tcW w:type="dxa" w:w="840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0" w:firstLine="0"/>
              <w:jc w:val="center"/>
            </w:pPr>
            <w:r>
              <w:rPr>
                <w:w w:val="101.0526315789474"/>
                <w:rFonts w:ascii="" w:hAnsi="" w:eastAsia=""/>
                <w:b w:val="0"/>
                <w:i w:val="0"/>
                <w:color w:val="ABABAB"/>
                <w:sz w:val="19"/>
              </w:rPr>
              <w:t>日本語</w:t>
            </w:r>
          </w:p>
        </w:tc>
        <w:tc>
          <w:tcPr>
            <w:tcW w:type="dxa" w:w="1680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ABABAB"/>
                <w:sz w:val="18"/>
              </w:rPr>
              <w:t>português (Brasil)</w:t>
            </w:r>
          </w:p>
        </w:tc>
        <w:tc>
          <w:tcPr>
            <w:tcW w:type="dxa" w:w="1180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rPr>
                <w:w w:val="98.05924450875013"/>
                <w:rFonts w:ascii="" w:hAnsi="" w:eastAsia=""/>
                <w:b w:val="0"/>
                <w:i w:val="0"/>
                <w:color w:val="ABABAB"/>
                <w:sz w:val="19"/>
              </w:rPr>
              <w:t>українська</w:t>
            </w:r>
          </w:p>
        </w:tc>
        <w:tc>
          <w:tcPr>
            <w:tcW w:type="dxa" w:w="980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ABABAB"/>
                <w:sz w:val="18"/>
              </w:rPr>
              <w:t>Ελληνικά</w:t>
            </w:r>
          </w:p>
        </w:tc>
        <w:tc>
          <w:tcPr>
            <w:tcW w:type="dxa" w:w="920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0" w:right="0" w:firstLine="0"/>
              <w:jc w:val="center"/>
            </w:pPr>
            <w:r>
              <w:rPr>
                <w:w w:val="98.75196944313315"/>
                <w:rFonts w:ascii="" w:hAnsi="" w:eastAsia=""/>
                <w:b w:val="0"/>
                <w:i w:val="0"/>
                <w:color w:val="ABABAB"/>
                <w:sz w:val="18"/>
              </w:rPr>
              <w:t>Deutsch</w:t>
            </w:r>
          </w:p>
        </w:tc>
        <w:tc>
          <w:tcPr>
            <w:tcW w:type="dxa" w:w="1540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146" w:right="0" w:firstLine="0"/>
              <w:jc w:val="left"/>
            </w:pPr>
            <w:r>
              <w:rPr>
                <w:w w:val="98.15193311753777"/>
                <w:rFonts w:ascii="" w:hAnsi="" w:eastAsia=""/>
                <w:b w:val="0"/>
                <w:i w:val="0"/>
                <w:color w:val="ABABAB"/>
                <w:sz w:val="19"/>
              </w:rPr>
              <w:t>中文 (简体)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2278"/>
        <w:gridCol w:w="2278"/>
        <w:gridCol w:w="2278"/>
        <w:gridCol w:w="2278"/>
        <w:gridCol w:w="2278"/>
      </w:tblGrid>
      <w:tr>
        <w:trPr>
          <w:trHeight w:hRule="exact" w:val="522"/>
        </w:trPr>
        <w:tc>
          <w:tcPr>
            <w:tcW w:type="dxa" w:w="2724"/>
            <w:tcBorders>
              <w:bottom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84" w:firstLine="0"/>
              <w:jc w:val="right"/>
            </w:pPr>
            <w:r>
              <w:rPr>
                <w:w w:val="98.36484403536332"/>
                <w:rFonts w:ascii="" w:hAnsi="" w:eastAsia=""/>
                <w:b w:val="0"/>
                <w:i w:val="0"/>
                <w:color w:val="ABABAB"/>
                <w:sz w:val="19"/>
              </w:rPr>
              <w:t>中文 (繁體)</w:t>
            </w:r>
          </w:p>
        </w:tc>
        <w:tc>
          <w:tcPr>
            <w:tcW w:type="dxa" w:w="3180"/>
            <w:gridSpan w:val="2"/>
            <w:tcBorders>
              <w:bottom w:sz="5.599999999999909" w:val="single" w:color="#0066A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80" w:right="0" w:firstLine="0"/>
              <w:jc w:val="left"/>
            </w:pPr>
            <w:r>
              <w:rPr>
                <w:w w:val="98.50206862566084"/>
                <w:rFonts w:ascii="" w:hAnsi="" w:eastAsia=""/>
                <w:b w:val="0"/>
                <w:i w:val="0"/>
                <w:color w:val="ABABAB"/>
                <w:sz w:val="19"/>
              </w:rPr>
              <w:t>русский</w:t>
            </w:r>
            <w:r>
              <w:rPr>
                <w:w w:val="101.05263559441818"/>
                <w:rFonts w:ascii="Arial" w:hAnsi="Arial" w:eastAsia="Arial"/>
                <w:b w:val="0"/>
                <w:i w:val="0"/>
                <w:color w:val="ABABAB"/>
                <w:sz w:val="19"/>
              </w:rPr>
              <w:t>עברית</w:t>
            </w:r>
            <w:r>
              <w:rPr>
                <w:rFonts w:ascii="" w:hAnsi="" w:eastAsia=""/>
                <w:b w:val="0"/>
                <w:i w:val="0"/>
                <w:color w:val="ABABAB"/>
                <w:sz w:val="18"/>
              </w:rPr>
              <w:t>Esperanto</w:t>
            </w:r>
          </w:p>
        </w:tc>
        <w:tc>
          <w:tcPr>
            <w:tcW w:type="dxa" w:w="2820"/>
            <w:tcBorders>
              <w:bottom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38"/>
        </w:trPr>
        <w:tc>
          <w:tcPr>
            <w:tcW w:type="dxa" w:w="2724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0" w:after="0"/>
              <w:ind w:left="0" w:right="37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8810" cy="3810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60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52500" cy="23876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38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60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0" w:after="0"/>
              <w:ind w:left="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66750" cy="256539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565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67410" cy="28575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410" cy="285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20"/>
            <w:tcBorders>
              <w:top w:sz="5.599999999999909" w:val="single" w:color="#0066A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0" w:after="0"/>
              <w:ind w:left="2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52500" cy="20955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09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00"/>
        </w:trPr>
        <w:tc>
          <w:tcPr>
            <w:tcW w:type="dxa" w:w="27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70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ABABAB"/>
                <w:sz w:val="15"/>
              </w:rPr>
              <w:t>AWS</w:t>
            </w:r>
          </w:p>
        </w:tc>
        <w:tc>
          <w:tcPr>
            <w:tcW w:type="dxa" w:w="2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center"/>
            </w:pPr>
            <w:r>
              <w:rPr>
                <w:w w:val="101.1515725054075"/>
                <w:rFonts w:ascii="" w:hAnsi="" w:eastAsia=""/>
                <w:b w:val="0"/>
                <w:i w:val="0"/>
                <w:color w:val="ABABAB"/>
                <w:sz w:val="17"/>
              </w:rPr>
              <w:t>Datadog</w:t>
            </w:r>
          </w:p>
        </w:tc>
        <w:tc>
          <w:tcPr>
            <w:tcW w:type="dxa" w:w="1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5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ABABAB"/>
                <w:sz w:val="17"/>
              </w:rPr>
              <w:t>Fastly</w:t>
            </w:r>
          </w:p>
        </w:tc>
        <w:tc>
          <w:tcPr>
            <w:tcW w:type="dxa" w:w="1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ABABAB"/>
                <w:sz w:val="17"/>
              </w:rPr>
              <w:t>Google</w:t>
            </w:r>
          </w:p>
        </w:tc>
        <w:tc>
          <w:tcPr>
            <w:tcW w:type="dxa" w:w="2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614" w:right="0" w:firstLine="0"/>
              <w:jc w:val="left"/>
            </w:pPr>
            <w:r>
              <w:rPr>
                <w:w w:val="98.61932952768845"/>
                <w:rFonts w:ascii="" w:hAnsi="" w:eastAsia=""/>
                <w:b w:val="0"/>
                <w:i w:val="0"/>
                <w:color w:val="ABABAB"/>
                <w:sz w:val="18"/>
              </w:rPr>
              <w:t>Microsoft</w:t>
            </w:r>
          </w:p>
        </w:tc>
      </w:tr>
      <w:tr>
        <w:trPr>
          <w:trHeight w:hRule="exact" w:val="274"/>
        </w:trPr>
        <w:tc>
          <w:tcPr>
            <w:tcW w:type="dxa" w:w="27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8" w:after="0"/>
              <w:ind w:left="0" w:right="230" w:firstLine="0"/>
              <w:jc w:val="right"/>
            </w:pPr>
            <w:r>
              <w:rPr>
                <w:w w:val="101.76321680596949"/>
                <w:rFonts w:ascii="" w:hAnsi="" w:eastAsia=""/>
                <w:b w:val="0"/>
                <w:i w:val="0"/>
                <w:color w:val="ABABAB"/>
                <w:sz w:val="17"/>
              </w:rPr>
              <w:t>Cloud computing</w:t>
            </w:r>
          </w:p>
        </w:tc>
        <w:tc>
          <w:tcPr>
            <w:tcW w:type="dxa" w:w="2278"/>
            <w:vMerge/>
            <w:tcBorders/>
          </w:tcPr>
          <w:p/>
        </w:tc>
        <w:tc>
          <w:tcPr>
            <w:tcW w:type="dxa" w:w="2278"/>
            <w:vMerge/>
            <w:tcBorders/>
          </w:tcPr>
          <w:p/>
        </w:tc>
        <w:tc>
          <w:tcPr>
            <w:tcW w:type="dxa" w:w="2278"/>
            <w:vMerge/>
            <w:tcBorders/>
          </w:tcPr>
          <w:p/>
        </w:tc>
        <w:tc>
          <w:tcPr>
            <w:tcW w:type="dxa" w:w="227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42" w:after="34"/>
        <w:ind w:left="1420" w:right="0" w:firstLine="0"/>
        <w:jc w:val="left"/>
      </w:pPr>
      <w:r>
        <w:rPr>
          <w:rFonts w:ascii="" w:hAnsi="" w:eastAsia=""/>
          <w:b w:val="0"/>
          <w:i w:val="0"/>
          <w:color w:val="ABABAB"/>
          <w:sz w:val="17"/>
        </w:rPr>
        <w:hyperlink r:id="rId141" w:history="1">
          <w:r>
            <w:rPr>
              <w:rStyle w:val="Hyperlink"/>
            </w:rPr>
            <w:t>and Security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8"/>
        <w:gridCol w:w="1898"/>
        <w:gridCol w:w="1898"/>
        <w:gridCol w:w="1898"/>
        <w:gridCol w:w="1898"/>
        <w:gridCol w:w="1898"/>
      </w:tblGrid>
      <w:tr>
        <w:trPr>
          <w:trHeight w:hRule="exact" w:val="180"/>
        </w:trPr>
        <w:tc>
          <w:tcPr>
            <w:tcW w:type="dxa" w:w="25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0" w:right="306" w:firstLine="0"/>
              <w:jc w:val="right"/>
            </w:pPr>
            <w:r>
              <w:rPr>
                <w:w w:val="98.8816585340678"/>
                <w:rFonts w:ascii="" w:hAnsi="" w:eastAsia=""/>
                <w:b w:val="0"/>
                <w:i w:val="0"/>
                <w:color w:val="ABABAB"/>
                <w:sz w:val="17"/>
              </w:rPr>
              <w:t>Sponsor</w:t>
            </w:r>
          </w:p>
        </w:tc>
        <w:tc>
          <w:tcPr>
            <w:tcW w:type="dxa" w:w="19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278" w:firstLine="0"/>
              <w:jc w:val="right"/>
            </w:pPr>
            <w:r>
              <w:rPr>
                <w:w w:val="97.82919201928364"/>
                <w:rFonts w:ascii="" w:hAnsi="" w:eastAsia=""/>
                <w:b w:val="0"/>
                <w:i w:val="0"/>
                <w:color w:val="ABABAB"/>
                <w:sz w:val="18"/>
              </w:rPr>
              <w:t>Monitoring</w:t>
            </w:r>
          </w:p>
        </w:tc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660" w:firstLine="0"/>
              <w:jc w:val="right"/>
            </w:pPr>
            <w:r>
              <w:rPr>
                <w:w w:val="101.56971335559564"/>
                <w:rFonts w:ascii="" w:hAnsi="" w:eastAsia=""/>
                <w:b w:val="0"/>
                <w:i w:val="0"/>
                <w:color w:val="ABABAB"/>
                <w:sz w:val="15"/>
              </w:rPr>
              <w:t>CDN</w:t>
            </w:r>
          </w:p>
        </w:tc>
        <w:tc>
          <w:tcPr>
            <w:tcW w:type="dxa" w:w="20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ABABAB"/>
                <w:sz w:val="17"/>
              </w:rPr>
              <w:t>Download Analytics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ABABAB"/>
                <w:sz w:val="16"/>
              </w:rPr>
              <w:t>PSF Sponsor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76" w:after="0"/>
              <w:ind w:left="0" w:right="2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4/4</w:t>
            </w:r>
          </w:p>
        </w:tc>
      </w:tr>
      <w:tr>
        <w:trPr>
          <w:trHeight w:hRule="exact" w:val="239"/>
        </w:trPr>
        <w:tc>
          <w:tcPr>
            <w:tcW w:type="dxa" w:w="1898"/>
            <w:vMerge/>
            <w:tcBorders/>
          </w:tcPr>
          <w:p/>
        </w:tc>
        <w:tc>
          <w:tcPr>
            <w:tcW w:type="dxa" w:w="1898"/>
            <w:vMerge/>
            <w:tcBorders/>
          </w:tcPr>
          <w:p/>
        </w:tc>
        <w:tc>
          <w:tcPr>
            <w:tcW w:type="dxa" w:w="1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0" w:after="0"/>
              <w:ind w:left="21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52500" cy="20955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09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98"/>
            <w:vMerge/>
            <w:tcBorders/>
          </w:tcPr>
          <w:p/>
        </w:tc>
        <w:tc>
          <w:tcPr>
            <w:tcW w:type="dxa" w:w="1898"/>
            <w:vMerge/>
            <w:tcBorders/>
          </w:tcPr>
          <w:p/>
        </w:tc>
        <w:tc>
          <w:tcPr>
            <w:tcW w:type="dxa" w:w="1898"/>
            <w:vMerge/>
            <w:tcBorders/>
          </w:tcPr>
          <w:p/>
        </w:tc>
      </w:tr>
      <w:tr>
        <w:trPr>
          <w:trHeight w:hRule="exact" w:val="561"/>
        </w:trPr>
        <w:tc>
          <w:tcPr>
            <w:tcW w:type="dxa" w:w="1898"/>
            <w:vMerge/>
            <w:tcBorders/>
          </w:tcPr>
          <w:p/>
        </w:tc>
        <w:tc>
          <w:tcPr>
            <w:tcW w:type="dxa" w:w="19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0" w:after="0"/>
              <w:ind w:left="31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33450" cy="1905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98"/>
            <w:vMerge/>
            <w:tcBorders/>
          </w:tcPr>
          <w:p/>
        </w:tc>
        <w:tc>
          <w:tcPr>
            <w:tcW w:type="dxa" w:w="2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0" w:after="0"/>
              <w:ind w:left="3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52500" cy="143509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435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98"/>
            <w:vMerge/>
            <w:tcBorders/>
          </w:tcPr>
          <w:p/>
        </w:tc>
        <w:tc>
          <w:tcPr>
            <w:tcW w:type="dxa" w:w="1898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898"/>
            <w:vMerge/>
            <w:tcBorders/>
          </w:tcPr>
          <w:p/>
        </w:tc>
        <w:tc>
          <w:tcPr>
            <w:tcW w:type="dxa" w:w="1898"/>
            <w:vMerge/>
            <w:tcBorders/>
          </w:tcPr>
          <w:p/>
        </w:tc>
        <w:tc>
          <w:tcPr>
            <w:tcW w:type="dxa" w:w="1898"/>
            <w:vMerge/>
            <w:tcBorders/>
          </w:tcPr>
          <w:p/>
        </w:tc>
        <w:tc>
          <w:tcPr>
            <w:tcW w:type="dxa" w:w="20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rPr>
                <w:w w:val="97.84958552039168"/>
                <w:rFonts w:ascii="" w:hAnsi="" w:eastAsia=""/>
                <w:b w:val="0"/>
                <w:i w:val="0"/>
                <w:color w:val="ABABAB"/>
                <w:sz w:val="17"/>
              </w:rPr>
              <w:hyperlink r:id="rId145" w:history="1">
                <w:r>
                  <w:rPr>
                    <w:rStyle w:val="Hyperlink"/>
                  </w:rPr>
                  <w:t>StatusPage</w:t>
                </w:r>
              </w:hyperlink>
            </w:r>
          </w:p>
        </w:tc>
        <w:tc>
          <w:tcPr>
            <w:tcW w:type="dxa" w:w="1898"/>
            <w:vMerge/>
            <w:tcBorders/>
          </w:tcPr>
          <w:p/>
        </w:tc>
        <w:tc>
          <w:tcPr>
            <w:tcW w:type="dxa" w:w="1898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898"/>
            <w:vMerge/>
            <w:tcBorders/>
          </w:tcPr>
          <w:p/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576" w:firstLine="0"/>
              <w:jc w:val="right"/>
            </w:pPr>
            <w:r>
              <w:rPr>
                <w:w w:val="97.70794665797469"/>
                <w:rFonts w:ascii="" w:hAnsi="" w:eastAsia=""/>
                <w:b w:val="0"/>
                <w:i w:val="0"/>
                <w:color w:val="ABABAB"/>
                <w:sz w:val="18"/>
              </w:rPr>
              <w:hyperlink r:id="rId146" w:history="1">
                <w:r>
                  <w:rPr>
                    <w:rStyle w:val="Hyperlink"/>
                  </w:rPr>
                  <w:t>Pingdom</w:t>
                </w:r>
              </w:hyperlink>
            </w:r>
          </w:p>
        </w:tc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590" w:firstLine="0"/>
              <w:jc w:val="right"/>
            </w:pPr>
            <w:r>
              <w:rPr>
                <w:w w:val="98.80815120035203"/>
                <w:rFonts w:ascii="" w:hAnsi="" w:eastAsia=""/>
                <w:b w:val="0"/>
                <w:i w:val="0"/>
                <w:color w:val="ABABAB"/>
                <w:sz w:val="18"/>
              </w:rPr>
              <w:hyperlink r:id="rId147" w:history="1">
                <w:r>
                  <w:rPr>
                    <w:rStyle w:val="Hyperlink"/>
                  </w:rPr>
                  <w:t>Sentry</w:t>
                </w:r>
              </w:hyperlink>
            </w:r>
          </w:p>
        </w:tc>
        <w:tc>
          <w:tcPr>
            <w:tcW w:type="dxa" w:w="1898"/>
            <w:vMerge/>
            <w:tcBorders/>
          </w:tcPr>
          <w:p/>
        </w:tc>
        <w:tc>
          <w:tcPr>
            <w:tcW w:type="dxa" w:w="1898"/>
            <w:vMerge/>
            <w:tcBorders/>
          </w:tcPr>
          <w:p/>
        </w:tc>
        <w:tc>
          <w:tcPr>
            <w:tcW w:type="dxa" w:w="1898"/>
            <w:vMerge/>
            <w:tcBorders/>
          </w:tcPr>
          <w:p/>
        </w:tc>
      </w:tr>
      <w:tr>
        <w:trPr>
          <w:trHeight w:hRule="exact" w:val="1638"/>
        </w:trPr>
        <w:tc>
          <w:tcPr>
            <w:tcW w:type="dxa" w:w="1898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512" w:firstLine="0"/>
              <w:jc w:val="right"/>
            </w:pPr>
            <w:r>
              <w:rPr>
                <w:w w:val="97.82919201928364"/>
                <w:rFonts w:ascii="" w:hAnsi="" w:eastAsia=""/>
                <w:b w:val="0"/>
                <w:i w:val="0"/>
                <w:color w:val="ABABAB"/>
                <w:sz w:val="18"/>
              </w:rPr>
              <w:hyperlink r:id="rId146" w:history="1">
                <w:r>
                  <w:rPr>
                    <w:rStyle w:val="Hyperlink"/>
                  </w:rPr>
                  <w:t>Monitoring</w:t>
                </w:r>
              </w:hyperlink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3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ABABAB"/>
                <w:sz w:val="17"/>
              </w:rPr>
              <w:hyperlink r:id="rId147" w:history="1">
                <w:r>
                  <w:rPr>
                    <w:rStyle w:val="Hyperlink"/>
                  </w:rPr>
                  <w:t>Error logging</w:t>
                </w:r>
              </w:hyperlink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w w:val="102.11729526337612"/>
                <w:rFonts w:ascii="" w:hAnsi="" w:eastAsia=""/>
                <w:b w:val="0"/>
                <w:i w:val="0"/>
                <w:color w:val="ABABAB"/>
                <w:sz w:val="16"/>
              </w:rPr>
              <w:hyperlink r:id="rId145" w:history="1">
                <w:r>
                  <w:rPr>
                    <w:rStyle w:val="Hyperlink"/>
                  </w:rPr>
                  <w:t>Status page</w:t>
                </w:r>
              </w:hyperlink>
            </w:r>
          </w:p>
        </w:tc>
        <w:tc>
          <w:tcPr>
            <w:tcW w:type="dxa" w:w="1898"/>
            <w:vMerge/>
            <w:tcBorders/>
          </w:tcPr>
          <w:p/>
        </w:tc>
        <w:tc>
          <w:tcPr>
            <w:tcW w:type="dxa" w:w="1898"/>
            <w:vMerge/>
            <w:tcBorders/>
          </w:tcPr>
          <w:p/>
        </w:tc>
      </w:tr>
      <w:tr>
        <w:trPr>
          <w:trHeight w:hRule="exact" w:val="2924"/>
        </w:trPr>
        <w:tc>
          <w:tcPr>
            <w:tcW w:type="dxa" w:w="2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https://pypi.org/project/pdf2docx/</w:t>
            </w:r>
          </w:p>
        </w:tc>
        <w:tc>
          <w:tcPr>
            <w:tcW w:type="dxa" w:w="1898"/>
            <w:vMerge/>
            <w:tcBorders/>
          </w:tcPr>
          <w:p/>
        </w:tc>
        <w:tc>
          <w:tcPr>
            <w:tcW w:type="dxa" w:w="1898"/>
            <w:vMerge/>
            <w:tcBorders/>
          </w:tcPr>
          <w:p/>
        </w:tc>
        <w:tc>
          <w:tcPr>
            <w:tcW w:type="dxa" w:w="1898"/>
            <w:vMerge/>
            <w:tcBorders/>
          </w:tcPr>
          <w:p/>
        </w:tc>
        <w:tc>
          <w:tcPr>
            <w:tcW w:type="dxa" w:w="1898"/>
            <w:vMerge/>
            <w:tcBorders/>
          </w:tcPr>
          <w:p/>
        </w:tc>
        <w:tc>
          <w:tcPr>
            <w:tcW w:type="dxa" w:w="189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38"/>
      <w:pgMar w:top="158" w:right="0" w:bottom="142" w:left="5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pypi.org/sponsors/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pypi.org/help/" TargetMode="External"/><Relationship Id="rId12" Type="http://schemas.openxmlformats.org/officeDocument/2006/relationships/hyperlink" Target="https://pypi.org/account/login/" TargetMode="External"/><Relationship Id="rId13" Type="http://schemas.openxmlformats.org/officeDocument/2006/relationships/hyperlink" Target="https://pypi.org/account/register/" TargetMode="External"/><Relationship Id="rId14" Type="http://schemas.openxmlformats.org/officeDocument/2006/relationships/hyperlink" Target="https://pypi.org/project/pdf2docx/" TargetMode="External"/><Relationship Id="rId15" Type="http://schemas.openxmlformats.org/officeDocument/2006/relationships/hyperlink" Target="https://pypi.org/project/pdf2docx/README_CN.md" TargetMode="External"/><Relationship Id="rId16" Type="http://schemas.openxmlformats.org/officeDocument/2006/relationships/image" Target="media/image2.png"/><Relationship Id="rId17" Type="http://schemas.openxmlformats.org/officeDocument/2006/relationships/hyperlink" Target="https://codecov.io/gh/dothinking/pdf2docx" TargetMode="External"/><Relationship Id="rId18" Type="http://schemas.openxmlformats.org/officeDocument/2006/relationships/hyperlink" Target="https://pypi.python.org/pypi/pdf2docx/" TargetMode="External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hyperlink" Target="https://pypi.org/user/dothinking/" TargetMode="External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hyperlink" Target="https://artifex.com/" TargetMode="External"/><Relationship Id="rId27" Type="http://schemas.openxmlformats.org/officeDocument/2006/relationships/hyperlink" Target="https://libraries.io/pypi/pdf2docx" TargetMode="External"/><Relationship Id="rId28" Type="http://schemas.openxmlformats.org/officeDocument/2006/relationships/hyperlink" Target="https://packaging.python.org/guides/analyzing-pypi-package-downloads/" TargetMode="External"/><Relationship Id="rId29" Type="http://schemas.openxmlformats.org/officeDocument/2006/relationships/hyperlink" Target="mailto:support@artifex.com" TargetMode="External"/><Relationship Id="rId30" Type="http://schemas.openxmlformats.org/officeDocument/2006/relationships/hyperlink" Target="https://server.ethicalads.io/proxy/click/3348/208a9923-9d80-4936-ba23-8756cf3cd9bd/" TargetMode="External"/><Relationship Id="rId31" Type="http://schemas.openxmlformats.org/officeDocument/2006/relationships/hyperlink" Target="https://www.python.org/psf/sponsorship/?ref=ethicalads-placement" TargetMode="External"/><Relationship Id="rId32" Type="http://schemas.openxmlformats.org/officeDocument/2006/relationships/hyperlink" Target="https://www.ethicalads.io/sponsorship-platform/?ref=psf" TargetMode="External"/><Relationship Id="rId33" Type="http://schemas.openxmlformats.org/officeDocument/2006/relationships/image" Target="media/image9.png"/><Relationship Id="rId34" Type="http://schemas.openxmlformats.org/officeDocument/2006/relationships/image" Target="media/image10.png"/><Relationship Id="rId35" Type="http://schemas.openxmlformats.org/officeDocument/2006/relationships/hyperlink" Target="https://pdf2docx.readthedocs.io/en/latest/installation.html" TargetMode="External"/><Relationship Id="rId36" Type="http://schemas.openxmlformats.org/officeDocument/2006/relationships/hyperlink" Target="https://pdf2docx.readthedocs.io/en/latest/quickstart.html" TargetMode="External"/><Relationship Id="rId37" Type="http://schemas.openxmlformats.org/officeDocument/2006/relationships/image" Target="media/image11.png"/><Relationship Id="rId38" Type="http://schemas.openxmlformats.org/officeDocument/2006/relationships/hyperlink" Target="https://pdf2docx.readthedocs.io/en/latest/quickstart.convert.html" TargetMode="External"/><Relationship Id="rId39" Type="http://schemas.openxmlformats.org/officeDocument/2006/relationships/image" Target="media/image12.png"/><Relationship Id="rId40" Type="http://schemas.openxmlformats.org/officeDocument/2006/relationships/image" Target="media/image13.png"/><Relationship Id="rId41" Type="http://schemas.openxmlformats.org/officeDocument/2006/relationships/image" Target="media/image14.png"/><Relationship Id="rId42" Type="http://schemas.openxmlformats.org/officeDocument/2006/relationships/image" Target="media/image15.png"/><Relationship Id="rId43" Type="http://schemas.openxmlformats.org/officeDocument/2006/relationships/hyperlink" Target="https://pdf2docx.readthedocs.io/en/latest/quickstart.table.html" TargetMode="External"/><Relationship Id="rId44" Type="http://schemas.openxmlformats.org/officeDocument/2006/relationships/hyperlink" Target="https://pdf2docx.readthedocs.io/en/latest/quickstart.cli.html" TargetMode="External"/><Relationship Id="rId45" Type="http://schemas.openxmlformats.org/officeDocument/2006/relationships/hyperlink" Target="https://pdf2docx.readthedocs.io/en/latest/quickstart.gui.html" TargetMode="External"/><Relationship Id="rId46" Type="http://schemas.openxmlformats.org/officeDocument/2006/relationships/hyperlink" Target="https://pdf2docx.readthedocs.io/en/latest/techdoc.html" TargetMode="External"/><Relationship Id="rId47" Type="http://schemas.openxmlformats.org/officeDocument/2006/relationships/hyperlink" Target="https://pdf2docx.readthedocs.io/en/latest/modules.html" TargetMode="External"/><Relationship Id="rId48" Type="http://schemas.openxmlformats.org/officeDocument/2006/relationships/image" Target="media/image16.png"/><Relationship Id="rId49" Type="http://schemas.openxmlformats.org/officeDocument/2006/relationships/image" Target="media/image17.png"/><Relationship Id="rId50" Type="http://schemas.openxmlformats.org/officeDocument/2006/relationships/hyperlink" Target="https://dtdg.co/pypi" TargetMode="External"/><Relationship Id="rId51" Type="http://schemas.openxmlformats.org/officeDocument/2006/relationships/hyperlink" Target="https://packaging.python.org/tutorials/installing-packages/" TargetMode="External"/><Relationship Id="rId52" Type="http://schemas.openxmlformats.org/officeDocument/2006/relationships/hyperlink" Target="https://blog.pypi.org/" TargetMode="External"/><Relationship Id="rId53" Type="http://schemas.openxmlformats.org/officeDocument/2006/relationships/hyperlink" Target="https://packaging.python.org/tutorials/packaging-projects/" TargetMode="External"/><Relationship Id="rId54" Type="http://schemas.openxmlformats.org/officeDocument/2006/relationships/hyperlink" Target="https://pypi.org/stats/" TargetMode="External"/><Relationship Id="rId55" Type="http://schemas.openxmlformats.org/officeDocument/2006/relationships/hyperlink" Target="https://packaging.python.org/" TargetMode="External"/><Relationship Id="rId56" Type="http://schemas.openxmlformats.org/officeDocument/2006/relationships/hyperlink" Target="https://www.python.org/dev/peps/pep-0541/" TargetMode="External"/><Relationship Id="rId57" Type="http://schemas.openxmlformats.org/officeDocument/2006/relationships/hyperlink" Target="https://pypi.org/trademarks/" TargetMode="External"/><Relationship Id="rId58" Type="http://schemas.openxmlformats.org/officeDocument/2006/relationships/hyperlink" Target="https://pypi.org/help/#feedback" TargetMode="External"/><Relationship Id="rId59" Type="http://schemas.openxmlformats.org/officeDocument/2006/relationships/hyperlink" Target="https://github.com/pypi/warehouse" TargetMode="External"/><Relationship Id="rId60" Type="http://schemas.openxmlformats.org/officeDocument/2006/relationships/hyperlink" Target="https://github.com/pypa/.github/blob/main/CODE_OF_CONDUCT.md" TargetMode="External"/><Relationship Id="rId61" Type="http://schemas.openxmlformats.org/officeDocument/2006/relationships/hyperlink" Target="https://pypi.org/security/" TargetMode="External"/><Relationship Id="rId62" Type="http://schemas.openxmlformats.org/officeDocument/2006/relationships/hyperlink" Target="https://hosted.weblate.org/projects/pypa/warehouse/" TargetMode="External"/><Relationship Id="rId63" Type="http://schemas.openxmlformats.org/officeDocument/2006/relationships/hyperlink" Target="https://www.python.org/privacy/" TargetMode="External"/><Relationship Id="rId64" Type="http://schemas.openxmlformats.org/officeDocument/2006/relationships/image" Target="media/image18.png"/><Relationship Id="rId65" Type="http://schemas.openxmlformats.org/officeDocument/2006/relationships/image" Target="media/image19.png"/><Relationship Id="rId66" Type="http://schemas.openxmlformats.org/officeDocument/2006/relationships/image" Target="media/image20.png"/><Relationship Id="rId67" Type="http://schemas.openxmlformats.org/officeDocument/2006/relationships/image" Target="media/image21.png"/><Relationship Id="rId68" Type="http://schemas.openxmlformats.org/officeDocument/2006/relationships/image" Target="media/image22.png"/><Relationship Id="rId69" Type="http://schemas.openxmlformats.org/officeDocument/2006/relationships/image" Target="media/image23.png"/><Relationship Id="rId70" Type="http://schemas.openxmlformats.org/officeDocument/2006/relationships/image" Target="media/image24.png"/><Relationship Id="rId71" Type="http://schemas.openxmlformats.org/officeDocument/2006/relationships/image" Target="media/image25.png"/><Relationship Id="rId72" Type="http://schemas.openxmlformats.org/officeDocument/2006/relationships/image" Target="media/image26.png"/><Relationship Id="rId73" Type="http://schemas.openxmlformats.org/officeDocument/2006/relationships/image" Target="media/image27.png"/><Relationship Id="rId74" Type="http://schemas.openxmlformats.org/officeDocument/2006/relationships/image" Target="media/image28.png"/><Relationship Id="rId75" Type="http://schemas.openxmlformats.org/officeDocument/2006/relationships/image" Target="media/image29.png"/><Relationship Id="rId76" Type="http://schemas.openxmlformats.org/officeDocument/2006/relationships/image" Target="media/image30.png"/><Relationship Id="rId77" Type="http://schemas.openxmlformats.org/officeDocument/2006/relationships/image" Target="media/image31.png"/><Relationship Id="rId78" Type="http://schemas.openxmlformats.org/officeDocument/2006/relationships/image" Target="media/image32.png"/><Relationship Id="rId79" Type="http://schemas.openxmlformats.org/officeDocument/2006/relationships/image" Target="media/image33.png"/><Relationship Id="rId80" Type="http://schemas.openxmlformats.org/officeDocument/2006/relationships/image" Target="media/image34.png"/><Relationship Id="rId81" Type="http://schemas.openxmlformats.org/officeDocument/2006/relationships/image" Target="media/image35.png"/><Relationship Id="rId82" Type="http://schemas.openxmlformats.org/officeDocument/2006/relationships/image" Target="media/image36.png"/><Relationship Id="rId83" Type="http://schemas.openxmlformats.org/officeDocument/2006/relationships/image" Target="media/image37.png"/><Relationship Id="rId84" Type="http://schemas.openxmlformats.org/officeDocument/2006/relationships/image" Target="media/image38.png"/><Relationship Id="rId85" Type="http://schemas.openxmlformats.org/officeDocument/2006/relationships/image" Target="media/image39.png"/><Relationship Id="rId86" Type="http://schemas.openxmlformats.org/officeDocument/2006/relationships/image" Target="media/image40.png"/><Relationship Id="rId87" Type="http://schemas.openxmlformats.org/officeDocument/2006/relationships/image" Target="media/image41.png"/><Relationship Id="rId88" Type="http://schemas.openxmlformats.org/officeDocument/2006/relationships/image" Target="media/image42.png"/><Relationship Id="rId89" Type="http://schemas.openxmlformats.org/officeDocument/2006/relationships/image" Target="media/image43.png"/><Relationship Id="rId90" Type="http://schemas.openxmlformats.org/officeDocument/2006/relationships/image" Target="media/image44.png"/><Relationship Id="rId91" Type="http://schemas.openxmlformats.org/officeDocument/2006/relationships/image" Target="media/image45.png"/><Relationship Id="rId92" Type="http://schemas.openxmlformats.org/officeDocument/2006/relationships/image" Target="media/image46.png"/><Relationship Id="rId93" Type="http://schemas.openxmlformats.org/officeDocument/2006/relationships/image" Target="media/image47.png"/><Relationship Id="rId94" Type="http://schemas.openxmlformats.org/officeDocument/2006/relationships/image" Target="media/image48.png"/><Relationship Id="rId95" Type="http://schemas.openxmlformats.org/officeDocument/2006/relationships/image" Target="media/image49.png"/><Relationship Id="rId96" Type="http://schemas.openxmlformats.org/officeDocument/2006/relationships/image" Target="media/image50.png"/><Relationship Id="rId97" Type="http://schemas.openxmlformats.org/officeDocument/2006/relationships/image" Target="media/image51.png"/><Relationship Id="rId98" Type="http://schemas.openxmlformats.org/officeDocument/2006/relationships/image" Target="media/image52.png"/><Relationship Id="rId99" Type="http://schemas.openxmlformats.org/officeDocument/2006/relationships/image" Target="media/image53.png"/><Relationship Id="rId100" Type="http://schemas.openxmlformats.org/officeDocument/2006/relationships/image" Target="media/image54.png"/><Relationship Id="rId101" Type="http://schemas.openxmlformats.org/officeDocument/2006/relationships/image" Target="media/image55.png"/><Relationship Id="rId102" Type="http://schemas.openxmlformats.org/officeDocument/2006/relationships/image" Target="media/image56.png"/><Relationship Id="rId103" Type="http://schemas.openxmlformats.org/officeDocument/2006/relationships/image" Target="media/image57.png"/><Relationship Id="rId104" Type="http://schemas.openxmlformats.org/officeDocument/2006/relationships/image" Target="media/image58.png"/><Relationship Id="rId105" Type="http://schemas.openxmlformats.org/officeDocument/2006/relationships/image" Target="media/image59.png"/><Relationship Id="rId106" Type="http://schemas.openxmlformats.org/officeDocument/2006/relationships/image" Target="media/image60.png"/><Relationship Id="rId107" Type="http://schemas.openxmlformats.org/officeDocument/2006/relationships/image" Target="media/image61.png"/><Relationship Id="rId108" Type="http://schemas.openxmlformats.org/officeDocument/2006/relationships/image" Target="media/image62.png"/><Relationship Id="rId109" Type="http://schemas.openxmlformats.org/officeDocument/2006/relationships/image" Target="media/image63.png"/><Relationship Id="rId110" Type="http://schemas.openxmlformats.org/officeDocument/2006/relationships/image" Target="media/image64.png"/><Relationship Id="rId111" Type="http://schemas.openxmlformats.org/officeDocument/2006/relationships/image" Target="media/image65.png"/><Relationship Id="rId112" Type="http://schemas.openxmlformats.org/officeDocument/2006/relationships/image" Target="media/image66.png"/><Relationship Id="rId113" Type="http://schemas.openxmlformats.org/officeDocument/2006/relationships/image" Target="media/image67.png"/><Relationship Id="rId114" Type="http://schemas.openxmlformats.org/officeDocument/2006/relationships/image" Target="media/image68.png"/><Relationship Id="rId115" Type="http://schemas.openxmlformats.org/officeDocument/2006/relationships/image" Target="media/image69.png"/><Relationship Id="rId116" Type="http://schemas.openxmlformats.org/officeDocument/2006/relationships/image" Target="media/image70.png"/><Relationship Id="rId117" Type="http://schemas.openxmlformats.org/officeDocument/2006/relationships/image" Target="media/image71.png"/><Relationship Id="rId118" Type="http://schemas.openxmlformats.org/officeDocument/2006/relationships/image" Target="media/image72.png"/><Relationship Id="rId119" Type="http://schemas.openxmlformats.org/officeDocument/2006/relationships/image" Target="media/image73.png"/><Relationship Id="rId120" Type="http://schemas.openxmlformats.org/officeDocument/2006/relationships/image" Target="media/image74.png"/><Relationship Id="rId121" Type="http://schemas.openxmlformats.org/officeDocument/2006/relationships/image" Target="media/image75.png"/><Relationship Id="rId122" Type="http://schemas.openxmlformats.org/officeDocument/2006/relationships/image" Target="media/image76.png"/><Relationship Id="rId123" Type="http://schemas.openxmlformats.org/officeDocument/2006/relationships/image" Target="media/image77.png"/><Relationship Id="rId124" Type="http://schemas.openxmlformats.org/officeDocument/2006/relationships/image" Target="media/image78.png"/><Relationship Id="rId125" Type="http://schemas.openxmlformats.org/officeDocument/2006/relationships/image" Target="media/image79.png"/><Relationship Id="rId126" Type="http://schemas.openxmlformats.org/officeDocument/2006/relationships/image" Target="media/image80.png"/><Relationship Id="rId127" Type="http://schemas.openxmlformats.org/officeDocument/2006/relationships/image" Target="media/image81.png"/><Relationship Id="rId128" Type="http://schemas.openxmlformats.org/officeDocument/2006/relationships/hyperlink" Target="https://pypi.org/policy/terms-of-use/" TargetMode="External"/><Relationship Id="rId129" Type="http://schemas.openxmlformats.org/officeDocument/2006/relationships/hyperlink" Target="https://github.com/pypi/warehouse/graphs/contributors" TargetMode="External"/><Relationship Id="rId130" Type="http://schemas.openxmlformats.org/officeDocument/2006/relationships/hyperlink" Target="https://pypi.org/policy/acceptable-use-policy/" TargetMode="External"/><Relationship Id="rId131" Type="http://schemas.openxmlformats.org/officeDocument/2006/relationships/hyperlink" Target="https://status.python.org/" TargetMode="External"/><Relationship Id="rId132" Type="http://schemas.openxmlformats.org/officeDocument/2006/relationships/hyperlink" Target="https://donate.pypi.org/" TargetMode="External"/><Relationship Id="rId133" Type="http://schemas.openxmlformats.org/officeDocument/2006/relationships/hyperlink" Target="https://www.python.org/psf-landing" TargetMode="External"/><Relationship Id="rId134" Type="http://schemas.openxmlformats.org/officeDocument/2006/relationships/hyperlink" Target="https://www.python.org/psf-landing/" TargetMode="External"/><Relationship Id="rId135" Type="http://schemas.openxmlformats.org/officeDocument/2006/relationships/hyperlink" Target="https://pypi.org/sitemap/" TargetMode="External"/><Relationship Id="rId136" Type="http://schemas.openxmlformats.org/officeDocument/2006/relationships/image" Target="media/image82.png"/><Relationship Id="rId137" Type="http://schemas.openxmlformats.org/officeDocument/2006/relationships/image" Target="media/image83.png"/><Relationship Id="rId138" Type="http://schemas.openxmlformats.org/officeDocument/2006/relationships/image" Target="media/image84.png"/><Relationship Id="rId139" Type="http://schemas.openxmlformats.org/officeDocument/2006/relationships/image" Target="media/image85.png"/><Relationship Id="rId140" Type="http://schemas.openxmlformats.org/officeDocument/2006/relationships/image" Target="media/image86.png"/><Relationship Id="rId141" Type="http://schemas.openxmlformats.org/officeDocument/2006/relationships/hyperlink" Target="https://aws.amazon.com/" TargetMode="External"/><Relationship Id="rId142" Type="http://schemas.openxmlformats.org/officeDocument/2006/relationships/image" Target="media/image87.png"/><Relationship Id="rId143" Type="http://schemas.openxmlformats.org/officeDocument/2006/relationships/image" Target="media/image88.png"/><Relationship Id="rId144" Type="http://schemas.openxmlformats.org/officeDocument/2006/relationships/image" Target="media/image89.png"/><Relationship Id="rId145" Type="http://schemas.openxmlformats.org/officeDocument/2006/relationships/hyperlink" Target="https://statuspage.io/" TargetMode="External"/><Relationship Id="rId146" Type="http://schemas.openxmlformats.org/officeDocument/2006/relationships/hyperlink" Target="https://www.pingdom.com/" TargetMode="External"/><Relationship Id="rId147" Type="http://schemas.openxmlformats.org/officeDocument/2006/relationships/hyperlink" Target="https://getsentry.com/for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